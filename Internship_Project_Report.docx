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4DF16D" w14:textId="13212DF0" w:rsidR="00384AC9" w:rsidRPr="00A21749" w:rsidRDefault="00A21749" w:rsidP="0090046E">
      <w:pPr>
        <w:jc w:val="center"/>
        <w:rPr>
          <w:b/>
          <w:bCs/>
          <w:sz w:val="48"/>
          <w:szCs w:val="48"/>
          <w:u w:val="single"/>
        </w:rPr>
      </w:pPr>
      <w:r w:rsidRPr="00A21749">
        <w:rPr>
          <w:b/>
          <w:bCs/>
          <w:sz w:val="48"/>
          <w:szCs w:val="48"/>
          <w:u w:val="single"/>
        </w:rPr>
        <w:t>Data Analyst Internship Report</w:t>
      </w:r>
    </w:p>
    <w:p w14:paraId="4AB469AC" w14:textId="77777777" w:rsidR="00A21749" w:rsidRDefault="00A21749" w:rsidP="0090046E">
      <w:pPr>
        <w:jc w:val="both"/>
        <w:rPr>
          <w:sz w:val="48"/>
          <w:szCs w:val="48"/>
          <w:u w:val="single"/>
        </w:rPr>
      </w:pPr>
    </w:p>
    <w:p w14:paraId="6418524E" w14:textId="7FAB9BD5" w:rsidR="00A21749" w:rsidRPr="00A21749" w:rsidRDefault="00A21749" w:rsidP="0090046E">
      <w:pPr>
        <w:jc w:val="both"/>
        <w:rPr>
          <w:b/>
          <w:bCs/>
          <w:sz w:val="36"/>
          <w:szCs w:val="36"/>
        </w:rPr>
      </w:pPr>
      <w:r w:rsidRPr="00A21749">
        <w:rPr>
          <w:b/>
          <w:bCs/>
          <w:sz w:val="36"/>
          <w:szCs w:val="36"/>
        </w:rPr>
        <w:t>Introduction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A21749" w14:paraId="7BB12D1D" w14:textId="77777777">
        <w:tc>
          <w:tcPr>
            <w:tcW w:w="4428" w:type="dxa"/>
          </w:tcPr>
          <w:p w14:paraId="6DB10ED8" w14:textId="17E66F8C" w:rsidR="00A21749" w:rsidRPr="00A21749" w:rsidRDefault="00A21749" w:rsidP="0090046E">
            <w:pPr>
              <w:jc w:val="both"/>
              <w:rPr>
                <w:sz w:val="28"/>
                <w:szCs w:val="28"/>
              </w:rPr>
            </w:pPr>
            <w:r w:rsidRPr="00A21749">
              <w:rPr>
                <w:sz w:val="28"/>
                <w:szCs w:val="28"/>
              </w:rPr>
              <w:t>Name</w:t>
            </w:r>
          </w:p>
        </w:tc>
        <w:tc>
          <w:tcPr>
            <w:tcW w:w="4428" w:type="dxa"/>
          </w:tcPr>
          <w:p w14:paraId="3C935859" w14:textId="0ACDB948" w:rsidR="00A21749" w:rsidRPr="00A21749" w:rsidRDefault="00A21749" w:rsidP="0090046E">
            <w:pPr>
              <w:jc w:val="both"/>
              <w:rPr>
                <w:sz w:val="28"/>
                <w:szCs w:val="28"/>
              </w:rPr>
            </w:pPr>
            <w:r w:rsidRPr="00A21749">
              <w:rPr>
                <w:sz w:val="28"/>
                <w:szCs w:val="28"/>
              </w:rPr>
              <w:t>Vedant Maladkar</w:t>
            </w:r>
          </w:p>
        </w:tc>
      </w:tr>
      <w:tr w:rsidR="00A21749" w14:paraId="30963275" w14:textId="77777777">
        <w:tc>
          <w:tcPr>
            <w:tcW w:w="4428" w:type="dxa"/>
          </w:tcPr>
          <w:p w14:paraId="24DD8733" w14:textId="4068741A" w:rsidR="00A21749" w:rsidRPr="00A21749" w:rsidRDefault="00A21749" w:rsidP="0090046E">
            <w:pPr>
              <w:jc w:val="both"/>
              <w:rPr>
                <w:sz w:val="28"/>
                <w:szCs w:val="28"/>
              </w:rPr>
            </w:pPr>
            <w:r w:rsidRPr="00A21749">
              <w:rPr>
                <w:sz w:val="28"/>
                <w:szCs w:val="28"/>
              </w:rPr>
              <w:t>Project Title</w:t>
            </w:r>
          </w:p>
        </w:tc>
        <w:tc>
          <w:tcPr>
            <w:tcW w:w="4428" w:type="dxa"/>
          </w:tcPr>
          <w:p w14:paraId="1C8548AB" w14:textId="77777777" w:rsidR="00A21749" w:rsidRPr="00A21749" w:rsidRDefault="00A21749" w:rsidP="0090046E">
            <w:pPr>
              <w:pStyle w:val="ListParagraph"/>
              <w:numPr>
                <w:ilvl w:val="0"/>
                <w:numId w:val="10"/>
              </w:numPr>
              <w:jc w:val="both"/>
              <w:rPr>
                <w:sz w:val="28"/>
                <w:szCs w:val="28"/>
              </w:rPr>
            </w:pPr>
            <w:r w:rsidRPr="00A21749">
              <w:rPr>
                <w:sz w:val="28"/>
                <w:szCs w:val="28"/>
              </w:rPr>
              <w:t xml:space="preserve">E-commerce Furniture Dataset 2024 </w:t>
            </w:r>
          </w:p>
          <w:p w14:paraId="6198738F" w14:textId="342C249C" w:rsidR="00A21749" w:rsidRPr="00A21749" w:rsidRDefault="00A21749" w:rsidP="0090046E">
            <w:pPr>
              <w:pStyle w:val="ListParagraph"/>
              <w:numPr>
                <w:ilvl w:val="0"/>
                <w:numId w:val="10"/>
              </w:numPr>
              <w:jc w:val="both"/>
              <w:rPr>
                <w:sz w:val="28"/>
                <w:szCs w:val="28"/>
              </w:rPr>
            </w:pPr>
            <w:r w:rsidRPr="00A21749">
              <w:rPr>
                <w:sz w:val="28"/>
                <w:szCs w:val="28"/>
              </w:rPr>
              <w:t>Iris classification</w:t>
            </w:r>
          </w:p>
        </w:tc>
      </w:tr>
      <w:tr w:rsidR="00A21749" w14:paraId="2DF611D8" w14:textId="77777777">
        <w:tc>
          <w:tcPr>
            <w:tcW w:w="4428" w:type="dxa"/>
          </w:tcPr>
          <w:p w14:paraId="571CA91F" w14:textId="5E56EA41" w:rsidR="00A21749" w:rsidRPr="00A21749" w:rsidRDefault="00A21749" w:rsidP="0090046E">
            <w:pPr>
              <w:jc w:val="both"/>
              <w:rPr>
                <w:sz w:val="28"/>
                <w:szCs w:val="28"/>
              </w:rPr>
            </w:pPr>
            <w:r w:rsidRPr="00A21749">
              <w:rPr>
                <w:sz w:val="28"/>
                <w:szCs w:val="28"/>
              </w:rPr>
              <w:t>Domain</w:t>
            </w:r>
          </w:p>
        </w:tc>
        <w:tc>
          <w:tcPr>
            <w:tcW w:w="4428" w:type="dxa"/>
          </w:tcPr>
          <w:p w14:paraId="0190E035" w14:textId="0F1CE511" w:rsidR="00A21749" w:rsidRPr="00A21749" w:rsidRDefault="00A21749" w:rsidP="0090046E">
            <w:pPr>
              <w:jc w:val="both"/>
              <w:rPr>
                <w:sz w:val="28"/>
                <w:szCs w:val="28"/>
              </w:rPr>
            </w:pPr>
            <w:r w:rsidRPr="00A21749">
              <w:rPr>
                <w:sz w:val="28"/>
                <w:szCs w:val="28"/>
              </w:rPr>
              <w:t>Data Analyst</w:t>
            </w:r>
          </w:p>
        </w:tc>
      </w:tr>
      <w:tr w:rsidR="00A21749" w14:paraId="5CB27AD9" w14:textId="77777777">
        <w:tc>
          <w:tcPr>
            <w:tcW w:w="4428" w:type="dxa"/>
          </w:tcPr>
          <w:p w14:paraId="541754F9" w14:textId="020BC0BD" w:rsidR="00A21749" w:rsidRPr="00A21749" w:rsidRDefault="00A21749" w:rsidP="0090046E">
            <w:pPr>
              <w:jc w:val="both"/>
              <w:rPr>
                <w:sz w:val="28"/>
                <w:szCs w:val="28"/>
              </w:rPr>
            </w:pPr>
            <w:r w:rsidRPr="00A21749">
              <w:rPr>
                <w:sz w:val="28"/>
                <w:szCs w:val="28"/>
              </w:rPr>
              <w:t>Tools</w:t>
            </w:r>
          </w:p>
        </w:tc>
        <w:tc>
          <w:tcPr>
            <w:tcW w:w="4428" w:type="dxa"/>
          </w:tcPr>
          <w:p w14:paraId="1E23C111" w14:textId="3CD4077B" w:rsidR="00A21749" w:rsidRPr="00A21749" w:rsidRDefault="00A21749" w:rsidP="0090046E">
            <w:pPr>
              <w:jc w:val="both"/>
              <w:rPr>
                <w:sz w:val="28"/>
                <w:szCs w:val="28"/>
              </w:rPr>
            </w:pPr>
            <w:r w:rsidRPr="00A21749">
              <w:rPr>
                <w:sz w:val="28"/>
                <w:szCs w:val="28"/>
              </w:rPr>
              <w:t>Python, Machine Learning</w:t>
            </w:r>
          </w:p>
        </w:tc>
      </w:tr>
    </w:tbl>
    <w:p w14:paraId="37A22D66" w14:textId="77777777" w:rsidR="00A21749" w:rsidRDefault="00A21749" w:rsidP="0090046E">
      <w:pPr>
        <w:jc w:val="both"/>
        <w:rPr>
          <w:sz w:val="24"/>
          <w:szCs w:val="24"/>
        </w:rPr>
      </w:pPr>
    </w:p>
    <w:p w14:paraId="76223C5F" w14:textId="77777777" w:rsidR="00A21749" w:rsidRDefault="00A21749" w:rsidP="0090046E">
      <w:pPr>
        <w:jc w:val="both"/>
        <w:rPr>
          <w:sz w:val="24"/>
          <w:szCs w:val="24"/>
        </w:rPr>
      </w:pPr>
    </w:p>
    <w:p w14:paraId="49DA4989" w14:textId="77777777" w:rsidR="00A21749" w:rsidRDefault="00A21749" w:rsidP="0090046E">
      <w:pPr>
        <w:jc w:val="both"/>
        <w:rPr>
          <w:sz w:val="24"/>
          <w:szCs w:val="24"/>
        </w:rPr>
      </w:pPr>
    </w:p>
    <w:p w14:paraId="06295DE4" w14:textId="77777777" w:rsidR="00A21749" w:rsidRDefault="00A21749" w:rsidP="0090046E">
      <w:pPr>
        <w:jc w:val="both"/>
        <w:rPr>
          <w:sz w:val="24"/>
          <w:szCs w:val="24"/>
        </w:rPr>
      </w:pPr>
    </w:p>
    <w:p w14:paraId="32E89080" w14:textId="77777777" w:rsidR="00A21749" w:rsidRDefault="00A21749" w:rsidP="0090046E">
      <w:pPr>
        <w:jc w:val="both"/>
        <w:rPr>
          <w:sz w:val="24"/>
          <w:szCs w:val="24"/>
        </w:rPr>
      </w:pPr>
    </w:p>
    <w:p w14:paraId="5134DA85" w14:textId="77777777" w:rsidR="00A21749" w:rsidRDefault="00A21749" w:rsidP="0090046E">
      <w:pPr>
        <w:jc w:val="both"/>
        <w:rPr>
          <w:sz w:val="24"/>
          <w:szCs w:val="24"/>
        </w:rPr>
      </w:pPr>
    </w:p>
    <w:p w14:paraId="412261F2" w14:textId="77777777" w:rsidR="00A21749" w:rsidRDefault="00A21749" w:rsidP="0090046E">
      <w:pPr>
        <w:jc w:val="both"/>
        <w:rPr>
          <w:sz w:val="24"/>
          <w:szCs w:val="24"/>
        </w:rPr>
      </w:pPr>
    </w:p>
    <w:p w14:paraId="299CFECA" w14:textId="77777777" w:rsidR="00A21749" w:rsidRDefault="00A21749" w:rsidP="0090046E">
      <w:pPr>
        <w:jc w:val="both"/>
        <w:rPr>
          <w:sz w:val="24"/>
          <w:szCs w:val="24"/>
        </w:rPr>
      </w:pPr>
    </w:p>
    <w:p w14:paraId="72F871D9" w14:textId="77777777" w:rsidR="00A21749" w:rsidRDefault="00A21749" w:rsidP="0090046E">
      <w:pPr>
        <w:jc w:val="both"/>
        <w:rPr>
          <w:sz w:val="24"/>
          <w:szCs w:val="24"/>
        </w:rPr>
      </w:pPr>
    </w:p>
    <w:p w14:paraId="37B1649C" w14:textId="77777777" w:rsidR="00A21749" w:rsidRDefault="00A21749" w:rsidP="0090046E">
      <w:pPr>
        <w:jc w:val="both"/>
        <w:rPr>
          <w:sz w:val="24"/>
          <w:szCs w:val="24"/>
        </w:rPr>
      </w:pPr>
    </w:p>
    <w:p w14:paraId="23493D0D" w14:textId="77777777" w:rsidR="00A21749" w:rsidRDefault="00A21749" w:rsidP="0090046E">
      <w:pPr>
        <w:jc w:val="both"/>
        <w:rPr>
          <w:sz w:val="24"/>
          <w:szCs w:val="24"/>
        </w:rPr>
      </w:pPr>
    </w:p>
    <w:p w14:paraId="68046D22" w14:textId="77777777" w:rsidR="00A21749" w:rsidRDefault="00A21749" w:rsidP="0090046E">
      <w:pPr>
        <w:jc w:val="both"/>
        <w:rPr>
          <w:sz w:val="24"/>
          <w:szCs w:val="24"/>
        </w:rPr>
      </w:pPr>
    </w:p>
    <w:p w14:paraId="615D1B98" w14:textId="77777777" w:rsidR="00A21749" w:rsidRDefault="00A21749" w:rsidP="0090046E">
      <w:pPr>
        <w:jc w:val="both"/>
        <w:rPr>
          <w:sz w:val="24"/>
          <w:szCs w:val="24"/>
        </w:rPr>
      </w:pPr>
    </w:p>
    <w:p w14:paraId="1908F1EB" w14:textId="77777777" w:rsidR="00A21749" w:rsidRDefault="00A21749" w:rsidP="0090046E">
      <w:pPr>
        <w:jc w:val="both"/>
        <w:rPr>
          <w:sz w:val="24"/>
          <w:szCs w:val="24"/>
        </w:rPr>
      </w:pPr>
    </w:p>
    <w:p w14:paraId="2DBE7DE7" w14:textId="77777777" w:rsidR="00A21749" w:rsidRDefault="00A21749" w:rsidP="0090046E">
      <w:pPr>
        <w:jc w:val="both"/>
        <w:rPr>
          <w:sz w:val="24"/>
          <w:szCs w:val="24"/>
        </w:rPr>
      </w:pPr>
    </w:p>
    <w:p w14:paraId="3DEFBC32" w14:textId="77777777" w:rsidR="00A21749" w:rsidRDefault="00A21749" w:rsidP="0090046E">
      <w:pPr>
        <w:jc w:val="both"/>
        <w:rPr>
          <w:sz w:val="24"/>
          <w:szCs w:val="24"/>
        </w:rPr>
      </w:pPr>
    </w:p>
    <w:p w14:paraId="290F8964" w14:textId="7F061CC9" w:rsidR="00A21749" w:rsidRPr="00A21749" w:rsidRDefault="00A21749" w:rsidP="0090046E">
      <w:pPr>
        <w:spacing w:after="0" w:line="240" w:lineRule="auto"/>
        <w:jc w:val="both"/>
        <w:rPr>
          <w:sz w:val="28"/>
          <w:szCs w:val="28"/>
        </w:rPr>
      </w:pPr>
      <w:r w:rsidRPr="00A21749">
        <w:rPr>
          <w:b/>
          <w:bCs/>
          <w:sz w:val="28"/>
          <w:szCs w:val="28"/>
          <w:u w:val="single"/>
        </w:rPr>
        <w:lastRenderedPageBreak/>
        <w:t>Project 1-</w:t>
      </w:r>
      <w:r w:rsidRPr="00A21749">
        <w:rPr>
          <w:sz w:val="28"/>
          <w:szCs w:val="28"/>
        </w:rPr>
        <w:t xml:space="preserve"> </w:t>
      </w:r>
      <w:r w:rsidR="00081AFA">
        <w:rPr>
          <w:sz w:val="28"/>
          <w:szCs w:val="28"/>
        </w:rPr>
        <w:t xml:space="preserve">   </w:t>
      </w:r>
      <w:r w:rsidRPr="00A21749">
        <w:rPr>
          <w:sz w:val="32"/>
          <w:szCs w:val="32"/>
        </w:rPr>
        <w:t>E-commerce Furniture Dataset 2024</w:t>
      </w:r>
      <w:r w:rsidRPr="00A21749">
        <w:rPr>
          <w:sz w:val="28"/>
          <w:szCs w:val="28"/>
        </w:rPr>
        <w:t xml:space="preserve"> </w:t>
      </w:r>
    </w:p>
    <w:p w14:paraId="7DE3DB4C" w14:textId="5416940C" w:rsidR="00A21749" w:rsidRDefault="00A21749" w:rsidP="0090046E">
      <w:pPr>
        <w:jc w:val="both"/>
        <w:rPr>
          <w:sz w:val="24"/>
          <w:szCs w:val="24"/>
        </w:rPr>
      </w:pPr>
    </w:p>
    <w:p w14:paraId="0301C2E8" w14:textId="1E8C27C7" w:rsidR="00A21749" w:rsidRDefault="004426DA" w:rsidP="0090046E">
      <w:pPr>
        <w:jc w:val="both"/>
        <w:rPr>
          <w:b/>
          <w:bCs/>
          <w:sz w:val="24"/>
          <w:szCs w:val="24"/>
        </w:rPr>
      </w:pPr>
      <w:r w:rsidRPr="004426DA">
        <w:rPr>
          <w:b/>
          <w:bCs/>
          <w:sz w:val="24"/>
          <w:szCs w:val="24"/>
        </w:rPr>
        <w:t>Objective</w:t>
      </w:r>
      <w:r>
        <w:rPr>
          <w:b/>
          <w:bCs/>
          <w:sz w:val="24"/>
          <w:szCs w:val="24"/>
        </w:rPr>
        <w:t>-</w:t>
      </w:r>
    </w:p>
    <w:p w14:paraId="256052E5" w14:textId="0DB93EA2" w:rsidR="004426DA" w:rsidRPr="004426DA" w:rsidRDefault="004426DA" w:rsidP="0090046E">
      <w:pPr>
        <w:jc w:val="both"/>
        <w:rPr>
          <w:sz w:val="24"/>
          <w:szCs w:val="24"/>
        </w:rPr>
      </w:pPr>
      <w:r>
        <w:rPr>
          <w:sz w:val="24"/>
          <w:szCs w:val="24"/>
        </w:rPr>
        <w:t>The aim is t</w:t>
      </w:r>
      <w:r w:rsidRPr="004426DA">
        <w:rPr>
          <w:sz w:val="24"/>
          <w:szCs w:val="24"/>
        </w:rPr>
        <w:t xml:space="preserve">o build a logistic regression model that </w:t>
      </w:r>
      <w:r>
        <w:rPr>
          <w:sz w:val="24"/>
          <w:szCs w:val="24"/>
        </w:rPr>
        <w:t>helps us predict</w:t>
      </w:r>
      <w:r w:rsidRPr="004426DA">
        <w:rPr>
          <w:sz w:val="24"/>
          <w:szCs w:val="24"/>
        </w:rPr>
        <w:t xml:space="preserve"> whether a furniture product will be a high-selling item (sold &gt; 50 units) </w:t>
      </w:r>
      <w:r>
        <w:rPr>
          <w:sz w:val="24"/>
          <w:szCs w:val="24"/>
        </w:rPr>
        <w:t>on the bases of</w:t>
      </w:r>
      <w:r w:rsidRPr="004426DA">
        <w:rPr>
          <w:sz w:val="24"/>
          <w:szCs w:val="24"/>
        </w:rPr>
        <w:t xml:space="preserve"> its price and shipping option.</w:t>
      </w:r>
    </w:p>
    <w:p w14:paraId="6661BD4B" w14:textId="7581DA17" w:rsidR="004426DA" w:rsidRDefault="004426DA" w:rsidP="0090046E">
      <w:pPr>
        <w:jc w:val="both"/>
        <w:rPr>
          <w:sz w:val="24"/>
          <w:szCs w:val="24"/>
        </w:rPr>
      </w:pPr>
      <w:r w:rsidRPr="004426DA">
        <w:rPr>
          <w:sz w:val="24"/>
          <w:szCs w:val="24"/>
        </w:rPr>
        <w:t xml:space="preserve">This model enables e-commerce businesses to identify </w:t>
      </w:r>
      <w:r>
        <w:rPr>
          <w:sz w:val="24"/>
          <w:szCs w:val="24"/>
        </w:rPr>
        <w:t>high-selling</w:t>
      </w:r>
      <w:r w:rsidRPr="004426DA">
        <w:rPr>
          <w:sz w:val="24"/>
          <w:szCs w:val="24"/>
        </w:rPr>
        <w:t xml:space="preserve"> products for targeted marketing, better inventory decisions, and competitive pricing strategies.</w:t>
      </w:r>
    </w:p>
    <w:p w14:paraId="549FEA99" w14:textId="77777777" w:rsidR="00364814" w:rsidRDefault="00364814" w:rsidP="0090046E">
      <w:pPr>
        <w:jc w:val="both"/>
        <w:rPr>
          <w:sz w:val="24"/>
          <w:szCs w:val="24"/>
        </w:rPr>
      </w:pPr>
    </w:p>
    <w:p w14:paraId="5DCBE7D8" w14:textId="0920B44A" w:rsidR="00364814" w:rsidRPr="0051500B" w:rsidRDefault="00364814" w:rsidP="0090046E">
      <w:pPr>
        <w:jc w:val="both"/>
        <w:rPr>
          <w:b/>
          <w:bCs/>
          <w:sz w:val="24"/>
          <w:szCs w:val="24"/>
        </w:rPr>
      </w:pPr>
      <w:r w:rsidRPr="0051500B">
        <w:rPr>
          <w:b/>
          <w:bCs/>
          <w:sz w:val="24"/>
          <w:szCs w:val="24"/>
        </w:rPr>
        <w:t>Dataset Description</w:t>
      </w:r>
      <w:r w:rsidR="0051500B">
        <w:rPr>
          <w:b/>
          <w:bCs/>
          <w:sz w:val="24"/>
          <w:szCs w:val="24"/>
        </w:rPr>
        <w:t>-</w:t>
      </w:r>
    </w:p>
    <w:p w14:paraId="6BD763CC" w14:textId="621EBEED" w:rsidR="00364814" w:rsidRDefault="00364814" w:rsidP="0090046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This dataset is named </w:t>
      </w:r>
      <w:r w:rsidRPr="00364814">
        <w:rPr>
          <w:sz w:val="24"/>
          <w:szCs w:val="24"/>
        </w:rPr>
        <w:t>'E-commerce Furniture Dataset 2024</w:t>
      </w:r>
      <w:r>
        <w:rPr>
          <w:sz w:val="24"/>
          <w:szCs w:val="24"/>
        </w:rPr>
        <w:t xml:space="preserve">’ and it contains historical record of furniture products sold. This dataset contains 2000 entries and multiple columns such </w:t>
      </w:r>
      <w:proofErr w:type="gramStart"/>
      <w:r>
        <w:rPr>
          <w:sz w:val="24"/>
          <w:szCs w:val="24"/>
        </w:rPr>
        <w:t>as  ‘</w:t>
      </w:r>
      <w:proofErr w:type="spellStart"/>
      <w:proofErr w:type="gramEnd"/>
      <w:r w:rsidRPr="00364814">
        <w:rPr>
          <w:sz w:val="24"/>
          <w:szCs w:val="24"/>
        </w:rPr>
        <w:t>productTitle</w:t>
      </w:r>
      <w:proofErr w:type="spellEnd"/>
      <w:r>
        <w:rPr>
          <w:sz w:val="24"/>
          <w:szCs w:val="24"/>
        </w:rPr>
        <w:t>’, ‘</w:t>
      </w:r>
      <w:proofErr w:type="spellStart"/>
      <w:r w:rsidRPr="00364814">
        <w:rPr>
          <w:sz w:val="24"/>
          <w:szCs w:val="24"/>
        </w:rPr>
        <w:t>originalPrice</w:t>
      </w:r>
      <w:proofErr w:type="spellEnd"/>
      <w:proofErr w:type="gramStart"/>
      <w:r>
        <w:rPr>
          <w:sz w:val="24"/>
          <w:szCs w:val="24"/>
        </w:rPr>
        <w:t>’,  ‘</w:t>
      </w:r>
      <w:proofErr w:type="gramEnd"/>
      <w:r w:rsidRPr="00364814">
        <w:rPr>
          <w:sz w:val="24"/>
          <w:szCs w:val="24"/>
        </w:rPr>
        <w:t>price</w:t>
      </w:r>
      <w:r>
        <w:rPr>
          <w:sz w:val="24"/>
          <w:szCs w:val="24"/>
        </w:rPr>
        <w:t>’, ‘</w:t>
      </w:r>
      <w:r w:rsidRPr="00364814">
        <w:rPr>
          <w:sz w:val="24"/>
          <w:szCs w:val="24"/>
        </w:rPr>
        <w:t>sold</w:t>
      </w:r>
      <w:r>
        <w:rPr>
          <w:sz w:val="24"/>
          <w:szCs w:val="24"/>
        </w:rPr>
        <w:t xml:space="preserve">’, </w:t>
      </w:r>
      <w:r w:rsidRPr="00364814">
        <w:rPr>
          <w:sz w:val="24"/>
          <w:szCs w:val="24"/>
        </w:rPr>
        <w:tab/>
      </w:r>
      <w:r>
        <w:rPr>
          <w:sz w:val="24"/>
          <w:szCs w:val="24"/>
        </w:rPr>
        <w:t>‘</w:t>
      </w:r>
      <w:proofErr w:type="spellStart"/>
      <w:r w:rsidRPr="00364814">
        <w:rPr>
          <w:sz w:val="24"/>
          <w:szCs w:val="24"/>
        </w:rPr>
        <w:t>tagText</w:t>
      </w:r>
      <w:proofErr w:type="spellEnd"/>
      <w:r>
        <w:rPr>
          <w:sz w:val="24"/>
          <w:szCs w:val="24"/>
        </w:rPr>
        <w:t>’.</w:t>
      </w:r>
    </w:p>
    <w:p w14:paraId="2BF631F3" w14:textId="77777777" w:rsidR="00364814" w:rsidRDefault="00364814" w:rsidP="0090046E">
      <w:pPr>
        <w:jc w:val="both"/>
        <w:rPr>
          <w:sz w:val="24"/>
          <w:szCs w:val="24"/>
        </w:rPr>
      </w:pPr>
    </w:p>
    <w:p w14:paraId="20B0E746" w14:textId="19460ED3" w:rsidR="00364814" w:rsidRPr="0051500B" w:rsidRDefault="00364814" w:rsidP="0090046E">
      <w:pPr>
        <w:jc w:val="both"/>
        <w:rPr>
          <w:b/>
          <w:bCs/>
          <w:sz w:val="24"/>
          <w:szCs w:val="24"/>
        </w:rPr>
      </w:pPr>
      <w:r w:rsidRPr="0051500B">
        <w:rPr>
          <w:b/>
          <w:bCs/>
          <w:sz w:val="24"/>
          <w:szCs w:val="24"/>
        </w:rPr>
        <w:t>Exploratory Data Analysis</w:t>
      </w:r>
      <w:r w:rsidR="0051500B">
        <w:rPr>
          <w:b/>
          <w:bCs/>
          <w:sz w:val="24"/>
          <w:szCs w:val="24"/>
        </w:rPr>
        <w:t xml:space="preserve"> </w:t>
      </w:r>
      <w:r w:rsidRPr="0051500B">
        <w:rPr>
          <w:b/>
          <w:bCs/>
          <w:sz w:val="24"/>
          <w:szCs w:val="24"/>
        </w:rPr>
        <w:t>(EDA)</w:t>
      </w:r>
      <w:r w:rsidR="0051500B">
        <w:rPr>
          <w:b/>
          <w:bCs/>
          <w:sz w:val="24"/>
          <w:szCs w:val="24"/>
        </w:rPr>
        <w:t>-</w:t>
      </w:r>
    </w:p>
    <w:p w14:paraId="1A06AA6D" w14:textId="110D553E" w:rsidR="00364814" w:rsidRDefault="00364814" w:rsidP="0090046E">
      <w:pPr>
        <w:jc w:val="both"/>
        <w:rPr>
          <w:sz w:val="24"/>
          <w:szCs w:val="24"/>
        </w:rPr>
      </w:pPr>
      <w:r w:rsidRPr="00364814">
        <w:rPr>
          <w:noProof/>
          <w:sz w:val="24"/>
          <w:szCs w:val="24"/>
        </w:rPr>
        <w:drawing>
          <wp:inline distT="0" distB="0" distL="0" distR="0" wp14:anchorId="478BD316" wp14:editId="6DC8F49E">
            <wp:extent cx="3981450" cy="2463061"/>
            <wp:effectExtent l="0" t="0" r="0" b="0"/>
            <wp:docPr id="885287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28715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96110" cy="247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A6E7B" w14:textId="7071066D" w:rsidR="00D2765E" w:rsidRDefault="00D2765E" w:rsidP="0090046E">
      <w:pPr>
        <w:jc w:val="both"/>
        <w:rPr>
          <w:sz w:val="24"/>
          <w:szCs w:val="24"/>
        </w:rPr>
      </w:pPr>
      <w:r w:rsidRPr="00D2765E">
        <w:rPr>
          <w:noProof/>
          <w:sz w:val="24"/>
          <w:szCs w:val="24"/>
        </w:rPr>
        <w:lastRenderedPageBreak/>
        <w:drawing>
          <wp:inline distT="0" distB="0" distL="0" distR="0" wp14:anchorId="3B106F0C" wp14:editId="6BD8369F">
            <wp:extent cx="3467100" cy="2319827"/>
            <wp:effectExtent l="0" t="0" r="0" b="4445"/>
            <wp:docPr id="3989403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94038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73854" cy="2324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362DE" w14:textId="75FA9854" w:rsidR="00D2765E" w:rsidRDefault="00D2765E" w:rsidP="0090046E">
      <w:pPr>
        <w:jc w:val="both"/>
        <w:rPr>
          <w:sz w:val="24"/>
          <w:szCs w:val="24"/>
        </w:rPr>
      </w:pPr>
      <w:r>
        <w:rPr>
          <w:sz w:val="24"/>
          <w:szCs w:val="24"/>
        </w:rPr>
        <w:t>Using this I remove the ‘</w:t>
      </w:r>
      <w:proofErr w:type="spellStart"/>
      <w:r>
        <w:rPr>
          <w:sz w:val="24"/>
          <w:szCs w:val="24"/>
        </w:rPr>
        <w:t>originalPrice</w:t>
      </w:r>
      <w:proofErr w:type="spellEnd"/>
      <w:r>
        <w:rPr>
          <w:sz w:val="24"/>
          <w:szCs w:val="24"/>
        </w:rPr>
        <w:t>’ column</w:t>
      </w:r>
      <w:r w:rsidR="0051500B">
        <w:rPr>
          <w:sz w:val="24"/>
          <w:szCs w:val="24"/>
        </w:rPr>
        <w:t xml:space="preserve"> as more than 1000 values are null</w:t>
      </w:r>
      <w:r>
        <w:rPr>
          <w:sz w:val="24"/>
          <w:szCs w:val="24"/>
        </w:rPr>
        <w:t xml:space="preserve"> and removed the missing values in ‘</w:t>
      </w:r>
      <w:proofErr w:type="spellStart"/>
      <w:r>
        <w:rPr>
          <w:sz w:val="24"/>
          <w:szCs w:val="24"/>
        </w:rPr>
        <w:t>tagText</w:t>
      </w:r>
      <w:proofErr w:type="spellEnd"/>
      <w:r>
        <w:rPr>
          <w:sz w:val="24"/>
          <w:szCs w:val="24"/>
        </w:rPr>
        <w:t>’ column.</w:t>
      </w:r>
    </w:p>
    <w:p w14:paraId="1673AB8B" w14:textId="3A161084" w:rsidR="00A03443" w:rsidRDefault="00A03443" w:rsidP="0090046E">
      <w:pPr>
        <w:jc w:val="both"/>
        <w:rPr>
          <w:sz w:val="24"/>
          <w:szCs w:val="24"/>
        </w:rPr>
      </w:pPr>
      <w:r w:rsidRPr="00A03443">
        <w:rPr>
          <w:sz w:val="24"/>
          <w:szCs w:val="24"/>
        </w:rPr>
        <w:drawing>
          <wp:inline distT="0" distB="0" distL="0" distR="0" wp14:anchorId="7B845D42" wp14:editId="1FFAADDB">
            <wp:extent cx="4982270" cy="866896"/>
            <wp:effectExtent l="0" t="0" r="8890" b="9525"/>
            <wp:docPr id="6521073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10734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4A449" w14:textId="15ABBFF9" w:rsidR="00D2765E" w:rsidRDefault="00D2765E" w:rsidP="0090046E">
      <w:pPr>
        <w:jc w:val="both"/>
        <w:rPr>
          <w:sz w:val="24"/>
          <w:szCs w:val="24"/>
        </w:rPr>
      </w:pPr>
      <w:r>
        <w:rPr>
          <w:sz w:val="24"/>
          <w:szCs w:val="24"/>
        </w:rPr>
        <w:t>After doing this I got</w:t>
      </w:r>
    </w:p>
    <w:p w14:paraId="3A02CC7D" w14:textId="7871C667" w:rsidR="00D2765E" w:rsidRDefault="00D2765E" w:rsidP="0090046E">
      <w:pPr>
        <w:jc w:val="both"/>
        <w:rPr>
          <w:sz w:val="24"/>
          <w:szCs w:val="24"/>
        </w:rPr>
      </w:pPr>
      <w:r w:rsidRPr="00D2765E">
        <w:rPr>
          <w:noProof/>
          <w:sz w:val="24"/>
          <w:szCs w:val="24"/>
        </w:rPr>
        <w:drawing>
          <wp:inline distT="0" distB="0" distL="0" distR="0" wp14:anchorId="3FD55B5F" wp14:editId="325B7C75">
            <wp:extent cx="5486400" cy="1471930"/>
            <wp:effectExtent l="0" t="0" r="0" b="0"/>
            <wp:docPr id="13123320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33207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7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ACF3D" w14:textId="387943D8" w:rsidR="00D2765E" w:rsidRDefault="00081AFA" w:rsidP="0090046E">
      <w:pPr>
        <w:jc w:val="both"/>
        <w:rPr>
          <w:sz w:val="24"/>
          <w:szCs w:val="24"/>
        </w:rPr>
      </w:pPr>
      <w:r>
        <w:rPr>
          <w:sz w:val="24"/>
          <w:szCs w:val="24"/>
        </w:rPr>
        <w:t>This shows that there are no null values in this dataset.</w:t>
      </w:r>
    </w:p>
    <w:p w14:paraId="0B19605F" w14:textId="77777777" w:rsidR="00D2765E" w:rsidRDefault="00D2765E" w:rsidP="0090046E">
      <w:pPr>
        <w:jc w:val="both"/>
        <w:rPr>
          <w:sz w:val="24"/>
          <w:szCs w:val="24"/>
        </w:rPr>
      </w:pPr>
    </w:p>
    <w:p w14:paraId="723443F6" w14:textId="77777777" w:rsidR="00604458" w:rsidRDefault="00604458" w:rsidP="0090046E">
      <w:pPr>
        <w:jc w:val="both"/>
        <w:rPr>
          <w:b/>
          <w:bCs/>
          <w:sz w:val="24"/>
          <w:szCs w:val="24"/>
        </w:rPr>
      </w:pPr>
    </w:p>
    <w:p w14:paraId="204899E4" w14:textId="77777777" w:rsidR="00604458" w:rsidRDefault="00604458" w:rsidP="0090046E">
      <w:pPr>
        <w:jc w:val="both"/>
        <w:rPr>
          <w:b/>
          <w:bCs/>
          <w:sz w:val="24"/>
          <w:szCs w:val="24"/>
        </w:rPr>
      </w:pPr>
    </w:p>
    <w:p w14:paraId="0D55377B" w14:textId="77777777" w:rsidR="00604458" w:rsidRDefault="00604458" w:rsidP="0090046E">
      <w:pPr>
        <w:jc w:val="both"/>
        <w:rPr>
          <w:b/>
          <w:bCs/>
          <w:sz w:val="24"/>
          <w:szCs w:val="24"/>
        </w:rPr>
      </w:pPr>
    </w:p>
    <w:p w14:paraId="4B6A1588" w14:textId="77777777" w:rsidR="00604458" w:rsidRDefault="00604458" w:rsidP="0090046E">
      <w:pPr>
        <w:jc w:val="both"/>
        <w:rPr>
          <w:b/>
          <w:bCs/>
          <w:sz w:val="24"/>
          <w:szCs w:val="24"/>
        </w:rPr>
      </w:pPr>
    </w:p>
    <w:p w14:paraId="09780999" w14:textId="09FD09B5" w:rsidR="00D2765E" w:rsidRPr="0051500B" w:rsidRDefault="00D2765E" w:rsidP="0090046E">
      <w:pPr>
        <w:jc w:val="both"/>
        <w:rPr>
          <w:b/>
          <w:bCs/>
          <w:sz w:val="24"/>
          <w:szCs w:val="24"/>
        </w:rPr>
      </w:pPr>
      <w:r w:rsidRPr="0051500B">
        <w:rPr>
          <w:b/>
          <w:bCs/>
          <w:sz w:val="24"/>
          <w:szCs w:val="24"/>
        </w:rPr>
        <w:lastRenderedPageBreak/>
        <w:t>Feature Engineering</w:t>
      </w:r>
      <w:r w:rsidR="0051500B">
        <w:rPr>
          <w:b/>
          <w:bCs/>
          <w:sz w:val="24"/>
          <w:szCs w:val="24"/>
        </w:rPr>
        <w:t>-</w:t>
      </w:r>
    </w:p>
    <w:p w14:paraId="43437359" w14:textId="77777777" w:rsidR="0051500B" w:rsidRPr="0051500B" w:rsidRDefault="004F6F58" w:rsidP="0090046E">
      <w:pPr>
        <w:jc w:val="both"/>
        <w:rPr>
          <w:sz w:val="24"/>
          <w:szCs w:val="24"/>
        </w:rPr>
      </w:pPr>
      <w:r w:rsidRPr="004F6F58">
        <w:rPr>
          <w:noProof/>
        </w:rPr>
        <w:drawing>
          <wp:inline distT="0" distB="0" distL="0" distR="0" wp14:anchorId="7D3AD00B" wp14:editId="70F98770">
            <wp:extent cx="5486400" cy="1407160"/>
            <wp:effectExtent l="0" t="0" r="0" b="2540"/>
            <wp:docPr id="9437684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76845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0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9FFC1" w14:textId="199D5145" w:rsidR="004F6F58" w:rsidRPr="0051500B" w:rsidRDefault="004F6F58" w:rsidP="0090046E">
      <w:pPr>
        <w:pStyle w:val="ListParagraph"/>
        <w:numPr>
          <w:ilvl w:val="0"/>
          <w:numId w:val="13"/>
        </w:numPr>
        <w:jc w:val="both"/>
        <w:rPr>
          <w:sz w:val="24"/>
          <w:szCs w:val="24"/>
        </w:rPr>
      </w:pPr>
      <w:r w:rsidRPr="0051500B">
        <w:rPr>
          <w:sz w:val="24"/>
          <w:szCs w:val="24"/>
        </w:rPr>
        <w:t>This creates</w:t>
      </w:r>
      <w:r w:rsidR="009369D6" w:rsidRPr="0051500B">
        <w:rPr>
          <w:sz w:val="24"/>
          <w:szCs w:val="24"/>
        </w:rPr>
        <w:t xml:space="preserve"> a new column ‘Sales’ where</w:t>
      </w:r>
      <w:r w:rsidRPr="0051500B">
        <w:rPr>
          <w:sz w:val="24"/>
          <w:szCs w:val="24"/>
        </w:rPr>
        <w:t xml:space="preserve"> the value in binary form such that </w:t>
      </w:r>
      <w:r w:rsidR="009369D6" w:rsidRPr="0051500B">
        <w:rPr>
          <w:sz w:val="24"/>
          <w:szCs w:val="24"/>
        </w:rPr>
        <w:t>(1 if Quantity &gt; 50) or else 0.</w:t>
      </w:r>
    </w:p>
    <w:p w14:paraId="1CB60990" w14:textId="21FC179C" w:rsidR="009369D6" w:rsidRPr="0051500B" w:rsidRDefault="009369D6" w:rsidP="0090046E">
      <w:pPr>
        <w:pStyle w:val="ListParagraph"/>
        <w:numPr>
          <w:ilvl w:val="0"/>
          <w:numId w:val="13"/>
        </w:numPr>
        <w:jc w:val="both"/>
        <w:rPr>
          <w:sz w:val="24"/>
          <w:szCs w:val="24"/>
        </w:rPr>
      </w:pPr>
      <w:r w:rsidRPr="0051500B">
        <w:rPr>
          <w:sz w:val="24"/>
          <w:szCs w:val="24"/>
        </w:rPr>
        <w:t xml:space="preserve">The same goes for ‘Shipping’ </w:t>
      </w:r>
      <w:r w:rsidR="00081AFA">
        <w:rPr>
          <w:sz w:val="24"/>
          <w:szCs w:val="24"/>
        </w:rPr>
        <w:t>where ‘Free Shipping’ is 1 and the other is 0.</w:t>
      </w:r>
    </w:p>
    <w:p w14:paraId="3BF03981" w14:textId="77777777" w:rsidR="0051500B" w:rsidRDefault="009369D6" w:rsidP="0090046E">
      <w:pPr>
        <w:jc w:val="both"/>
        <w:rPr>
          <w:sz w:val="24"/>
          <w:szCs w:val="24"/>
        </w:rPr>
      </w:pPr>
      <w:r w:rsidRPr="009369D6">
        <w:rPr>
          <w:noProof/>
        </w:rPr>
        <w:drawing>
          <wp:inline distT="0" distB="0" distL="0" distR="0" wp14:anchorId="67E1EB76" wp14:editId="1DED00C1">
            <wp:extent cx="5486400" cy="743585"/>
            <wp:effectExtent l="0" t="0" r="0" b="0"/>
            <wp:docPr id="15375649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56496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4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11A93" w14:textId="1B7A3FD9" w:rsidR="009369D6" w:rsidRPr="0051500B" w:rsidRDefault="009369D6" w:rsidP="0090046E">
      <w:pPr>
        <w:pStyle w:val="ListParagraph"/>
        <w:numPr>
          <w:ilvl w:val="0"/>
          <w:numId w:val="14"/>
        </w:numPr>
        <w:jc w:val="both"/>
        <w:rPr>
          <w:sz w:val="24"/>
          <w:szCs w:val="24"/>
        </w:rPr>
      </w:pPr>
      <w:r w:rsidRPr="0051500B">
        <w:rPr>
          <w:sz w:val="24"/>
          <w:szCs w:val="24"/>
        </w:rPr>
        <w:t>This normalizes the ‘price’ and ‘Shipping’ using Standard Scalar</w:t>
      </w:r>
    </w:p>
    <w:p w14:paraId="67407B63" w14:textId="77777777" w:rsidR="0051500B" w:rsidRDefault="009369D6" w:rsidP="0090046E">
      <w:pPr>
        <w:jc w:val="both"/>
        <w:rPr>
          <w:sz w:val="24"/>
          <w:szCs w:val="24"/>
        </w:rPr>
      </w:pPr>
      <w:r w:rsidRPr="009369D6">
        <w:rPr>
          <w:noProof/>
          <w:sz w:val="24"/>
          <w:szCs w:val="24"/>
        </w:rPr>
        <w:drawing>
          <wp:inline distT="0" distB="0" distL="0" distR="0" wp14:anchorId="2893529E" wp14:editId="1B5703C6">
            <wp:extent cx="5486400" cy="2225675"/>
            <wp:effectExtent l="0" t="0" r="0" b="3175"/>
            <wp:docPr id="17651300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513005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2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0D169" w14:textId="058555FD" w:rsidR="009369D6" w:rsidRPr="0051500B" w:rsidRDefault="009369D6" w:rsidP="0090046E">
      <w:pPr>
        <w:pStyle w:val="ListParagraph"/>
        <w:numPr>
          <w:ilvl w:val="0"/>
          <w:numId w:val="14"/>
        </w:numPr>
        <w:jc w:val="both"/>
        <w:rPr>
          <w:sz w:val="24"/>
          <w:szCs w:val="24"/>
        </w:rPr>
      </w:pPr>
      <w:r w:rsidRPr="0051500B">
        <w:rPr>
          <w:sz w:val="24"/>
          <w:szCs w:val="24"/>
        </w:rPr>
        <w:t>This uses VIF analysis to remove the multi-colinear features.</w:t>
      </w:r>
    </w:p>
    <w:p w14:paraId="7B63D86D" w14:textId="77777777" w:rsidR="009369D6" w:rsidRDefault="009369D6" w:rsidP="0090046E">
      <w:pPr>
        <w:jc w:val="both"/>
        <w:rPr>
          <w:sz w:val="24"/>
          <w:szCs w:val="24"/>
        </w:rPr>
      </w:pPr>
    </w:p>
    <w:p w14:paraId="0D319B89" w14:textId="2639D56B" w:rsidR="009369D6" w:rsidRPr="00081AFA" w:rsidRDefault="009369D6" w:rsidP="0090046E">
      <w:pPr>
        <w:jc w:val="both"/>
        <w:rPr>
          <w:b/>
          <w:bCs/>
          <w:sz w:val="24"/>
          <w:szCs w:val="24"/>
        </w:rPr>
      </w:pPr>
      <w:r w:rsidRPr="00081AFA">
        <w:rPr>
          <w:b/>
          <w:bCs/>
          <w:sz w:val="24"/>
          <w:szCs w:val="24"/>
        </w:rPr>
        <w:t>Model Building</w:t>
      </w:r>
      <w:r w:rsidR="00081AFA">
        <w:rPr>
          <w:b/>
          <w:bCs/>
          <w:sz w:val="24"/>
          <w:szCs w:val="24"/>
        </w:rPr>
        <w:t>-</w:t>
      </w:r>
    </w:p>
    <w:p w14:paraId="00F6648D" w14:textId="33A44F48" w:rsidR="009369D6" w:rsidRDefault="009369D6" w:rsidP="0090046E">
      <w:pPr>
        <w:jc w:val="both"/>
        <w:rPr>
          <w:sz w:val="24"/>
          <w:szCs w:val="24"/>
        </w:rPr>
      </w:pPr>
      <w:r>
        <w:rPr>
          <w:sz w:val="24"/>
          <w:szCs w:val="24"/>
        </w:rPr>
        <w:t>We used Logistic Regression to classify products are high-selling or not. The dataset is split in 80-20 training and testing sets.</w:t>
      </w:r>
      <w:r w:rsidR="00081AFA">
        <w:rPr>
          <w:sz w:val="24"/>
          <w:szCs w:val="24"/>
        </w:rPr>
        <w:t xml:space="preserve"> Here </w:t>
      </w:r>
      <w:proofErr w:type="spellStart"/>
      <w:r w:rsidR="00081AFA">
        <w:rPr>
          <w:sz w:val="24"/>
          <w:szCs w:val="24"/>
        </w:rPr>
        <w:t>classweight</w:t>
      </w:r>
      <w:proofErr w:type="spellEnd"/>
      <w:r w:rsidR="00081AFA">
        <w:rPr>
          <w:sz w:val="24"/>
          <w:szCs w:val="24"/>
        </w:rPr>
        <w:t xml:space="preserve"> is balanced because it automatically adjusts for class imbalance </w:t>
      </w:r>
      <w:r w:rsidR="003D435B">
        <w:rPr>
          <w:sz w:val="24"/>
          <w:szCs w:val="24"/>
        </w:rPr>
        <w:t>by assigning higher weights to minor class.</w:t>
      </w:r>
    </w:p>
    <w:p w14:paraId="5DB8679F" w14:textId="3F31B281" w:rsidR="009369D6" w:rsidRDefault="009369D6" w:rsidP="0090046E">
      <w:pPr>
        <w:jc w:val="both"/>
        <w:rPr>
          <w:sz w:val="24"/>
          <w:szCs w:val="24"/>
        </w:rPr>
      </w:pPr>
      <w:r w:rsidRPr="009369D6">
        <w:rPr>
          <w:noProof/>
          <w:sz w:val="24"/>
          <w:szCs w:val="24"/>
        </w:rPr>
        <w:lastRenderedPageBreak/>
        <w:drawing>
          <wp:inline distT="0" distB="0" distL="0" distR="0" wp14:anchorId="7099D0E8" wp14:editId="325335DB">
            <wp:extent cx="5486400" cy="1433195"/>
            <wp:effectExtent l="0" t="0" r="0" b="0"/>
            <wp:docPr id="1551946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9466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3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60FBE" w14:textId="06C01DFC" w:rsidR="009369D6" w:rsidRDefault="009369D6" w:rsidP="0090046E">
      <w:pPr>
        <w:jc w:val="both"/>
        <w:rPr>
          <w:sz w:val="24"/>
          <w:szCs w:val="24"/>
        </w:rPr>
      </w:pPr>
      <w:r>
        <w:rPr>
          <w:sz w:val="24"/>
          <w:szCs w:val="24"/>
        </w:rPr>
        <w:t>Model Evaluation includes:</w:t>
      </w:r>
    </w:p>
    <w:p w14:paraId="3D55AE7C" w14:textId="18C33E2F" w:rsidR="009369D6" w:rsidRDefault="009369D6" w:rsidP="0090046E">
      <w:pPr>
        <w:pStyle w:val="ListParagraph"/>
        <w:numPr>
          <w:ilvl w:val="0"/>
          <w:numId w:val="11"/>
        </w:numPr>
        <w:jc w:val="both"/>
        <w:rPr>
          <w:sz w:val="24"/>
          <w:szCs w:val="24"/>
        </w:rPr>
      </w:pPr>
      <w:r>
        <w:rPr>
          <w:sz w:val="24"/>
          <w:szCs w:val="24"/>
        </w:rPr>
        <w:t>Accuracy Score</w:t>
      </w:r>
    </w:p>
    <w:p w14:paraId="36B930B9" w14:textId="530D05B6" w:rsidR="009369D6" w:rsidRDefault="009369D6" w:rsidP="0090046E">
      <w:pPr>
        <w:pStyle w:val="ListParagraph"/>
        <w:numPr>
          <w:ilvl w:val="0"/>
          <w:numId w:val="11"/>
        </w:numPr>
        <w:jc w:val="both"/>
        <w:rPr>
          <w:sz w:val="24"/>
          <w:szCs w:val="24"/>
        </w:rPr>
      </w:pPr>
      <w:r>
        <w:rPr>
          <w:sz w:val="24"/>
          <w:szCs w:val="24"/>
        </w:rPr>
        <w:t>Confusion Matrix</w:t>
      </w:r>
    </w:p>
    <w:p w14:paraId="7D483624" w14:textId="54CD5351" w:rsidR="009369D6" w:rsidRDefault="009369D6" w:rsidP="0090046E">
      <w:pPr>
        <w:pStyle w:val="ListParagraph"/>
        <w:numPr>
          <w:ilvl w:val="0"/>
          <w:numId w:val="11"/>
        </w:numPr>
        <w:jc w:val="both"/>
        <w:rPr>
          <w:sz w:val="24"/>
          <w:szCs w:val="24"/>
        </w:rPr>
      </w:pPr>
      <w:r>
        <w:rPr>
          <w:sz w:val="24"/>
          <w:szCs w:val="24"/>
        </w:rPr>
        <w:t>Classification Matrix</w:t>
      </w:r>
    </w:p>
    <w:p w14:paraId="51E8EDCF" w14:textId="77777777" w:rsidR="009369D6" w:rsidRDefault="009369D6" w:rsidP="0090046E">
      <w:pPr>
        <w:jc w:val="both"/>
        <w:rPr>
          <w:sz w:val="24"/>
          <w:szCs w:val="24"/>
        </w:rPr>
      </w:pPr>
    </w:p>
    <w:p w14:paraId="4D957C17" w14:textId="77777777" w:rsidR="009369D6" w:rsidRDefault="009369D6" w:rsidP="0090046E">
      <w:pPr>
        <w:jc w:val="both"/>
        <w:rPr>
          <w:sz w:val="24"/>
          <w:szCs w:val="24"/>
        </w:rPr>
      </w:pPr>
    </w:p>
    <w:p w14:paraId="18B0F543" w14:textId="3FE5A79F" w:rsidR="009369D6" w:rsidRPr="00081AFA" w:rsidRDefault="009369D6" w:rsidP="0090046E">
      <w:pPr>
        <w:jc w:val="both"/>
        <w:rPr>
          <w:b/>
          <w:bCs/>
          <w:sz w:val="24"/>
          <w:szCs w:val="24"/>
        </w:rPr>
      </w:pPr>
      <w:r w:rsidRPr="00081AFA">
        <w:rPr>
          <w:b/>
          <w:bCs/>
          <w:sz w:val="24"/>
          <w:szCs w:val="24"/>
        </w:rPr>
        <w:t>Results</w:t>
      </w:r>
      <w:r w:rsidR="00081AFA">
        <w:rPr>
          <w:b/>
          <w:bCs/>
          <w:sz w:val="24"/>
          <w:szCs w:val="24"/>
        </w:rPr>
        <w:t>-</w:t>
      </w:r>
    </w:p>
    <w:p w14:paraId="6CDCF388" w14:textId="5E66B04A" w:rsidR="009F673B" w:rsidRDefault="009F673B" w:rsidP="0090046E">
      <w:pPr>
        <w:jc w:val="both"/>
        <w:rPr>
          <w:sz w:val="24"/>
          <w:szCs w:val="24"/>
        </w:rPr>
      </w:pPr>
      <w:r w:rsidRPr="009F673B">
        <w:rPr>
          <w:noProof/>
          <w:sz w:val="24"/>
          <w:szCs w:val="24"/>
        </w:rPr>
        <w:drawing>
          <wp:inline distT="0" distB="0" distL="0" distR="0" wp14:anchorId="2485FA59" wp14:editId="6DB5FE17">
            <wp:extent cx="5486400" cy="3896995"/>
            <wp:effectExtent l="0" t="0" r="0" b="8255"/>
            <wp:docPr id="16920829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08296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9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D4EB0" w14:textId="76AA1DF1" w:rsidR="009369D6" w:rsidRDefault="009F673B" w:rsidP="0090046E">
      <w:pPr>
        <w:jc w:val="both"/>
        <w:rPr>
          <w:sz w:val="24"/>
          <w:szCs w:val="24"/>
        </w:rPr>
      </w:pPr>
      <w:r>
        <w:rPr>
          <w:sz w:val="24"/>
          <w:szCs w:val="24"/>
        </w:rPr>
        <w:t>The Logistic Regression shows an accuracy score of approximately 73%</w:t>
      </w:r>
    </w:p>
    <w:p w14:paraId="28BCB4BB" w14:textId="77777777" w:rsidR="009F673B" w:rsidRDefault="009F673B" w:rsidP="0090046E">
      <w:pPr>
        <w:jc w:val="both"/>
        <w:rPr>
          <w:sz w:val="24"/>
          <w:szCs w:val="24"/>
        </w:rPr>
      </w:pPr>
    </w:p>
    <w:p w14:paraId="1E178F0F" w14:textId="6BBBE620" w:rsidR="009F673B" w:rsidRDefault="009F673B" w:rsidP="0090046E">
      <w:pPr>
        <w:jc w:val="both"/>
        <w:rPr>
          <w:sz w:val="24"/>
          <w:szCs w:val="24"/>
        </w:rPr>
      </w:pPr>
      <w:r>
        <w:rPr>
          <w:sz w:val="24"/>
          <w:szCs w:val="24"/>
        </w:rPr>
        <w:t>Confusion Matrix and Classification Reports showed:</w:t>
      </w:r>
    </w:p>
    <w:p w14:paraId="7D1277A8" w14:textId="02B3B92F" w:rsidR="009F673B" w:rsidRDefault="009F673B" w:rsidP="0090046E"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w:r>
        <w:rPr>
          <w:sz w:val="24"/>
          <w:szCs w:val="24"/>
        </w:rPr>
        <w:t>Very high recall rate for ‘High Sales’ which is ‘0.95’. This model identified 21 out of 22 high-selling products.</w:t>
      </w:r>
    </w:p>
    <w:p w14:paraId="176C17C1" w14:textId="6A3C0F66" w:rsidR="009F673B" w:rsidRDefault="009F673B" w:rsidP="0090046E"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w:r>
        <w:rPr>
          <w:sz w:val="24"/>
          <w:szCs w:val="24"/>
        </w:rPr>
        <w:t>Low precision for ‘High Sales’ of ‘0.16’.</w:t>
      </w:r>
      <w:r w:rsidR="0090046E">
        <w:rPr>
          <w:sz w:val="24"/>
          <w:szCs w:val="24"/>
        </w:rPr>
        <w:t xml:space="preserve"> </w:t>
      </w:r>
      <w:r w:rsidR="0090046E" w:rsidRPr="0090046E">
        <w:rPr>
          <w:sz w:val="24"/>
          <w:szCs w:val="24"/>
        </w:rPr>
        <w:t xml:space="preserve">This </w:t>
      </w:r>
      <w:r w:rsidR="0090046E">
        <w:rPr>
          <w:sz w:val="24"/>
          <w:szCs w:val="24"/>
        </w:rPr>
        <w:t>tells us that</w:t>
      </w:r>
      <w:r w:rsidR="0090046E" w:rsidRPr="0090046E">
        <w:rPr>
          <w:sz w:val="24"/>
          <w:szCs w:val="24"/>
        </w:rPr>
        <w:t xml:space="preserve"> the model flagged many products as high-selling </w:t>
      </w:r>
      <w:r w:rsidR="0090046E">
        <w:rPr>
          <w:sz w:val="24"/>
          <w:szCs w:val="24"/>
        </w:rPr>
        <w:t>which was wrong</w:t>
      </w:r>
      <w:r w:rsidR="0090046E" w:rsidRPr="0090046E">
        <w:rPr>
          <w:sz w:val="24"/>
          <w:szCs w:val="24"/>
        </w:rPr>
        <w:t xml:space="preserve">, indicating </w:t>
      </w:r>
      <w:r w:rsidR="0090046E">
        <w:rPr>
          <w:sz w:val="24"/>
          <w:szCs w:val="24"/>
        </w:rPr>
        <w:t>there is room for improving</w:t>
      </w:r>
      <w:r w:rsidR="0090046E" w:rsidRPr="0090046E">
        <w:rPr>
          <w:sz w:val="24"/>
          <w:szCs w:val="24"/>
        </w:rPr>
        <w:t xml:space="preserve"> precision by reducing false positives.</w:t>
      </w:r>
    </w:p>
    <w:p w14:paraId="6847CEC0" w14:textId="77777777" w:rsidR="009F673B" w:rsidRDefault="009F673B" w:rsidP="0090046E">
      <w:pPr>
        <w:jc w:val="both"/>
        <w:rPr>
          <w:sz w:val="24"/>
          <w:szCs w:val="24"/>
        </w:rPr>
      </w:pPr>
    </w:p>
    <w:p w14:paraId="1275D4CF" w14:textId="685C5EF8" w:rsidR="00AD1AD0" w:rsidRPr="00081AFA" w:rsidRDefault="00AD1AD0" w:rsidP="0090046E">
      <w:pPr>
        <w:jc w:val="both"/>
        <w:rPr>
          <w:b/>
          <w:bCs/>
          <w:sz w:val="24"/>
          <w:szCs w:val="24"/>
        </w:rPr>
      </w:pPr>
      <w:r w:rsidRPr="00081AFA">
        <w:rPr>
          <w:b/>
          <w:bCs/>
          <w:sz w:val="24"/>
          <w:szCs w:val="24"/>
        </w:rPr>
        <w:t>Plot</w:t>
      </w:r>
      <w:r w:rsidR="00081AFA">
        <w:rPr>
          <w:b/>
          <w:bCs/>
          <w:sz w:val="24"/>
          <w:szCs w:val="24"/>
        </w:rPr>
        <w:t>-</w:t>
      </w:r>
    </w:p>
    <w:p w14:paraId="58DEFD63" w14:textId="393B95A1" w:rsidR="00AD1AD0" w:rsidRDefault="00AD1AD0" w:rsidP="0090046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This plot </w:t>
      </w:r>
      <w:proofErr w:type="gramStart"/>
      <w:r>
        <w:rPr>
          <w:sz w:val="24"/>
          <w:szCs w:val="24"/>
        </w:rPr>
        <w:t>show</w:t>
      </w:r>
      <w:proofErr w:type="gramEnd"/>
      <w:r>
        <w:rPr>
          <w:sz w:val="24"/>
          <w:szCs w:val="24"/>
        </w:rPr>
        <w:t xml:space="preserve"> the classification report for both not high-selling and high-selling.</w:t>
      </w:r>
    </w:p>
    <w:p w14:paraId="2E70CBC6" w14:textId="451907F6" w:rsidR="00AD1AD0" w:rsidRDefault="00AD1AD0" w:rsidP="0090046E">
      <w:pPr>
        <w:jc w:val="both"/>
        <w:rPr>
          <w:sz w:val="24"/>
          <w:szCs w:val="24"/>
        </w:rPr>
      </w:pPr>
      <w:r w:rsidRPr="00AD1AD0">
        <w:rPr>
          <w:noProof/>
          <w:sz w:val="24"/>
          <w:szCs w:val="24"/>
        </w:rPr>
        <w:drawing>
          <wp:inline distT="0" distB="0" distL="0" distR="0" wp14:anchorId="6C534DF8" wp14:editId="2A1E4454">
            <wp:extent cx="5486400" cy="4184015"/>
            <wp:effectExtent l="0" t="0" r="0" b="6985"/>
            <wp:docPr id="4009848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98488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8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FB9B7" w14:textId="77777777" w:rsidR="00AD1AD0" w:rsidRDefault="00AD1AD0" w:rsidP="0090046E">
      <w:pPr>
        <w:jc w:val="both"/>
        <w:rPr>
          <w:sz w:val="24"/>
          <w:szCs w:val="24"/>
        </w:rPr>
      </w:pPr>
    </w:p>
    <w:p w14:paraId="53488CFC" w14:textId="3AB432A0" w:rsidR="009F673B" w:rsidRPr="00081AFA" w:rsidRDefault="009F673B" w:rsidP="0090046E">
      <w:pPr>
        <w:jc w:val="both"/>
        <w:rPr>
          <w:b/>
          <w:bCs/>
          <w:sz w:val="24"/>
          <w:szCs w:val="24"/>
        </w:rPr>
      </w:pPr>
      <w:r w:rsidRPr="00081AFA">
        <w:rPr>
          <w:b/>
          <w:bCs/>
          <w:sz w:val="24"/>
          <w:szCs w:val="24"/>
        </w:rPr>
        <w:t>Summary</w:t>
      </w:r>
      <w:r w:rsidR="00081AFA">
        <w:rPr>
          <w:b/>
          <w:bCs/>
          <w:sz w:val="24"/>
          <w:szCs w:val="24"/>
        </w:rPr>
        <w:t>-</w:t>
      </w:r>
    </w:p>
    <w:p w14:paraId="49A07652" w14:textId="579ED742" w:rsidR="009F673B" w:rsidRDefault="00AD1AD0" w:rsidP="0090046E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T</w:t>
      </w:r>
      <w:r w:rsidRPr="00AD1AD0">
        <w:rPr>
          <w:sz w:val="24"/>
          <w:szCs w:val="24"/>
        </w:rPr>
        <w:t>he model effectively supports</w:t>
      </w:r>
      <w:r>
        <w:rPr>
          <w:sz w:val="24"/>
          <w:szCs w:val="24"/>
        </w:rPr>
        <w:t xml:space="preserve"> </w:t>
      </w:r>
      <w:r w:rsidRPr="00AD1AD0">
        <w:rPr>
          <w:sz w:val="24"/>
          <w:szCs w:val="24"/>
        </w:rPr>
        <w:t>decision-making by ensuring high-</w:t>
      </w:r>
      <w:r>
        <w:rPr>
          <w:sz w:val="24"/>
          <w:szCs w:val="24"/>
        </w:rPr>
        <w:t xml:space="preserve">selling </w:t>
      </w:r>
      <w:r w:rsidRPr="00AD1AD0">
        <w:rPr>
          <w:sz w:val="24"/>
          <w:szCs w:val="24"/>
        </w:rPr>
        <w:t xml:space="preserve">products are correctly flagged, even </w:t>
      </w:r>
      <w:r>
        <w:rPr>
          <w:sz w:val="24"/>
          <w:szCs w:val="24"/>
        </w:rPr>
        <w:t>if it</w:t>
      </w:r>
      <w:r w:rsidRPr="00AD1AD0">
        <w:rPr>
          <w:sz w:val="24"/>
          <w:szCs w:val="24"/>
        </w:rPr>
        <w:t xml:space="preserve"> occasional </w:t>
      </w:r>
      <w:r>
        <w:rPr>
          <w:sz w:val="24"/>
          <w:szCs w:val="24"/>
        </w:rPr>
        <w:t xml:space="preserve">has some </w:t>
      </w:r>
      <w:r w:rsidRPr="00AD1AD0">
        <w:rPr>
          <w:sz w:val="24"/>
          <w:szCs w:val="24"/>
        </w:rPr>
        <w:t>false positives. Future improvements can be made by i</w:t>
      </w:r>
      <w:r>
        <w:rPr>
          <w:sz w:val="24"/>
          <w:szCs w:val="24"/>
        </w:rPr>
        <w:t>ncluding</w:t>
      </w:r>
      <w:r w:rsidRPr="00AD1AD0">
        <w:rPr>
          <w:sz w:val="24"/>
          <w:szCs w:val="24"/>
        </w:rPr>
        <w:t xml:space="preserve"> additional features such as product categor</w:t>
      </w:r>
      <w:r>
        <w:rPr>
          <w:sz w:val="24"/>
          <w:szCs w:val="24"/>
        </w:rPr>
        <w:t>y, customer review rate, etc.</w:t>
      </w:r>
    </w:p>
    <w:p w14:paraId="64EDFD7E" w14:textId="77777777" w:rsidR="00F67DFF" w:rsidRDefault="00F67DFF" w:rsidP="0090046E">
      <w:pPr>
        <w:jc w:val="both"/>
        <w:rPr>
          <w:sz w:val="24"/>
          <w:szCs w:val="24"/>
        </w:rPr>
      </w:pPr>
    </w:p>
    <w:p w14:paraId="64C0C249" w14:textId="74723A28" w:rsidR="00F67DFF" w:rsidRPr="00081AFA" w:rsidRDefault="00F67DFF" w:rsidP="0090046E">
      <w:pPr>
        <w:jc w:val="both"/>
        <w:rPr>
          <w:b/>
          <w:bCs/>
          <w:sz w:val="24"/>
          <w:szCs w:val="24"/>
        </w:rPr>
      </w:pPr>
      <w:r w:rsidRPr="00081AFA">
        <w:rPr>
          <w:b/>
          <w:bCs/>
          <w:sz w:val="24"/>
          <w:szCs w:val="24"/>
        </w:rPr>
        <w:t>Reference</w:t>
      </w:r>
      <w:r w:rsidR="00081AFA">
        <w:rPr>
          <w:b/>
          <w:bCs/>
          <w:sz w:val="24"/>
          <w:szCs w:val="24"/>
        </w:rPr>
        <w:t>-</w:t>
      </w:r>
    </w:p>
    <w:p w14:paraId="27389098" w14:textId="6BCE6408" w:rsidR="00F67DFF" w:rsidRPr="00F67DFF" w:rsidRDefault="00F67DFF" w:rsidP="0090046E">
      <w:pPr>
        <w:pStyle w:val="ListParagraph"/>
        <w:numPr>
          <w:ilvl w:val="0"/>
          <w:numId w:val="15"/>
        </w:numPr>
        <w:jc w:val="both"/>
        <w:rPr>
          <w:sz w:val="24"/>
          <w:szCs w:val="24"/>
        </w:rPr>
      </w:pPr>
      <w:r w:rsidRPr="00F67DFF">
        <w:rPr>
          <w:sz w:val="24"/>
          <w:szCs w:val="24"/>
        </w:rPr>
        <w:t>Libraries -</w:t>
      </w:r>
      <w:r w:rsidRPr="00F67DFF">
        <w:t xml:space="preserve"> </w:t>
      </w:r>
      <w:r w:rsidRPr="00F67DFF">
        <w:rPr>
          <w:sz w:val="24"/>
          <w:szCs w:val="24"/>
        </w:rPr>
        <w:t xml:space="preserve">pandas, matplotlib, scikit-learn, </w:t>
      </w:r>
      <w:proofErr w:type="spellStart"/>
      <w:r w:rsidRPr="00F67DFF">
        <w:rPr>
          <w:sz w:val="24"/>
          <w:szCs w:val="24"/>
        </w:rPr>
        <w:t>statsmodels</w:t>
      </w:r>
      <w:proofErr w:type="spellEnd"/>
      <w:r w:rsidRPr="00F67DFF">
        <w:rPr>
          <w:sz w:val="24"/>
          <w:szCs w:val="24"/>
        </w:rPr>
        <w:t>.</w:t>
      </w:r>
    </w:p>
    <w:p w14:paraId="06F9725C" w14:textId="3E5942AF" w:rsidR="00F67DFF" w:rsidRDefault="00F67DFF" w:rsidP="0090046E">
      <w:pPr>
        <w:pStyle w:val="ListParagraph"/>
        <w:numPr>
          <w:ilvl w:val="0"/>
          <w:numId w:val="15"/>
        </w:numPr>
        <w:jc w:val="both"/>
        <w:rPr>
          <w:sz w:val="24"/>
          <w:szCs w:val="24"/>
        </w:rPr>
      </w:pPr>
      <w:r w:rsidRPr="00F67DFF">
        <w:rPr>
          <w:sz w:val="24"/>
          <w:szCs w:val="24"/>
        </w:rPr>
        <w:t>Tools – Visual Studio Code</w:t>
      </w:r>
    </w:p>
    <w:p w14:paraId="478C228D" w14:textId="77777777" w:rsidR="000D4538" w:rsidRDefault="000D4538" w:rsidP="000D4538">
      <w:pPr>
        <w:jc w:val="both"/>
        <w:rPr>
          <w:sz w:val="24"/>
          <w:szCs w:val="24"/>
        </w:rPr>
      </w:pPr>
    </w:p>
    <w:p w14:paraId="0912759D" w14:textId="77777777" w:rsidR="00604458" w:rsidRDefault="00604458" w:rsidP="000D4538">
      <w:pPr>
        <w:jc w:val="both"/>
        <w:rPr>
          <w:b/>
          <w:bCs/>
          <w:sz w:val="28"/>
          <w:szCs w:val="28"/>
          <w:u w:val="single"/>
        </w:rPr>
      </w:pPr>
    </w:p>
    <w:p w14:paraId="63683AE3" w14:textId="77777777" w:rsidR="00604458" w:rsidRDefault="00604458" w:rsidP="000D4538">
      <w:pPr>
        <w:jc w:val="both"/>
        <w:rPr>
          <w:b/>
          <w:bCs/>
          <w:sz w:val="28"/>
          <w:szCs w:val="28"/>
          <w:u w:val="single"/>
        </w:rPr>
      </w:pPr>
    </w:p>
    <w:p w14:paraId="3AB418B8" w14:textId="77777777" w:rsidR="00604458" w:rsidRDefault="00604458" w:rsidP="000D4538">
      <w:pPr>
        <w:jc w:val="both"/>
        <w:rPr>
          <w:b/>
          <w:bCs/>
          <w:sz w:val="28"/>
          <w:szCs w:val="28"/>
          <w:u w:val="single"/>
        </w:rPr>
      </w:pPr>
    </w:p>
    <w:p w14:paraId="6A8AA6F2" w14:textId="77777777" w:rsidR="00604458" w:rsidRDefault="00604458" w:rsidP="000D4538">
      <w:pPr>
        <w:jc w:val="both"/>
        <w:rPr>
          <w:b/>
          <w:bCs/>
          <w:sz w:val="28"/>
          <w:szCs w:val="28"/>
          <w:u w:val="single"/>
        </w:rPr>
      </w:pPr>
    </w:p>
    <w:p w14:paraId="29487CC5" w14:textId="77777777" w:rsidR="00604458" w:rsidRDefault="00604458" w:rsidP="000D4538">
      <w:pPr>
        <w:jc w:val="both"/>
        <w:rPr>
          <w:b/>
          <w:bCs/>
          <w:sz w:val="28"/>
          <w:szCs w:val="28"/>
          <w:u w:val="single"/>
        </w:rPr>
      </w:pPr>
    </w:p>
    <w:p w14:paraId="33FF32BD" w14:textId="77777777" w:rsidR="00604458" w:rsidRDefault="00604458" w:rsidP="000D4538">
      <w:pPr>
        <w:jc w:val="both"/>
        <w:rPr>
          <w:b/>
          <w:bCs/>
          <w:sz w:val="28"/>
          <w:szCs w:val="28"/>
          <w:u w:val="single"/>
        </w:rPr>
      </w:pPr>
    </w:p>
    <w:p w14:paraId="2001D15F" w14:textId="77777777" w:rsidR="00604458" w:rsidRDefault="00604458" w:rsidP="000D4538">
      <w:pPr>
        <w:jc w:val="both"/>
        <w:rPr>
          <w:b/>
          <w:bCs/>
          <w:sz w:val="28"/>
          <w:szCs w:val="28"/>
          <w:u w:val="single"/>
        </w:rPr>
      </w:pPr>
    </w:p>
    <w:p w14:paraId="5D37F02C" w14:textId="77777777" w:rsidR="00604458" w:rsidRDefault="00604458" w:rsidP="000D4538">
      <w:pPr>
        <w:jc w:val="both"/>
        <w:rPr>
          <w:b/>
          <w:bCs/>
          <w:sz w:val="28"/>
          <w:szCs w:val="28"/>
          <w:u w:val="single"/>
        </w:rPr>
      </w:pPr>
    </w:p>
    <w:p w14:paraId="643FF4B4" w14:textId="77777777" w:rsidR="00604458" w:rsidRDefault="00604458" w:rsidP="000D4538">
      <w:pPr>
        <w:jc w:val="both"/>
        <w:rPr>
          <w:b/>
          <w:bCs/>
          <w:sz w:val="28"/>
          <w:szCs w:val="28"/>
          <w:u w:val="single"/>
        </w:rPr>
      </w:pPr>
    </w:p>
    <w:p w14:paraId="5FDFEE90" w14:textId="77777777" w:rsidR="00604458" w:rsidRDefault="00604458" w:rsidP="000D4538">
      <w:pPr>
        <w:jc w:val="both"/>
        <w:rPr>
          <w:b/>
          <w:bCs/>
          <w:sz w:val="28"/>
          <w:szCs w:val="28"/>
          <w:u w:val="single"/>
        </w:rPr>
      </w:pPr>
    </w:p>
    <w:p w14:paraId="41675BB3" w14:textId="77777777" w:rsidR="00604458" w:rsidRDefault="00604458" w:rsidP="000D4538">
      <w:pPr>
        <w:jc w:val="both"/>
        <w:rPr>
          <w:b/>
          <w:bCs/>
          <w:sz w:val="28"/>
          <w:szCs w:val="28"/>
          <w:u w:val="single"/>
        </w:rPr>
      </w:pPr>
    </w:p>
    <w:p w14:paraId="6752DDE4" w14:textId="77777777" w:rsidR="00604458" w:rsidRDefault="00604458" w:rsidP="000D4538">
      <w:pPr>
        <w:jc w:val="both"/>
        <w:rPr>
          <w:b/>
          <w:bCs/>
          <w:sz w:val="28"/>
          <w:szCs w:val="28"/>
          <w:u w:val="single"/>
        </w:rPr>
      </w:pPr>
    </w:p>
    <w:p w14:paraId="2855D06A" w14:textId="77777777" w:rsidR="00604458" w:rsidRDefault="00604458" w:rsidP="000D4538">
      <w:pPr>
        <w:jc w:val="both"/>
        <w:rPr>
          <w:b/>
          <w:bCs/>
          <w:sz w:val="28"/>
          <w:szCs w:val="28"/>
          <w:u w:val="single"/>
        </w:rPr>
      </w:pPr>
    </w:p>
    <w:p w14:paraId="6916010B" w14:textId="77777777" w:rsidR="00604458" w:rsidRDefault="00604458" w:rsidP="000D4538">
      <w:pPr>
        <w:jc w:val="both"/>
        <w:rPr>
          <w:b/>
          <w:bCs/>
          <w:sz w:val="28"/>
          <w:szCs w:val="28"/>
          <w:u w:val="single"/>
        </w:rPr>
      </w:pPr>
    </w:p>
    <w:p w14:paraId="1A4E2160" w14:textId="77777777" w:rsidR="00604458" w:rsidRDefault="00604458" w:rsidP="000D4538">
      <w:pPr>
        <w:jc w:val="both"/>
        <w:rPr>
          <w:b/>
          <w:bCs/>
          <w:sz w:val="28"/>
          <w:szCs w:val="28"/>
          <w:u w:val="single"/>
        </w:rPr>
      </w:pPr>
    </w:p>
    <w:p w14:paraId="4B916B70" w14:textId="0C32F783" w:rsidR="000D4538" w:rsidRDefault="000D4538" w:rsidP="000D4538">
      <w:pPr>
        <w:jc w:val="both"/>
        <w:rPr>
          <w:sz w:val="28"/>
          <w:szCs w:val="28"/>
        </w:rPr>
      </w:pPr>
      <w:r>
        <w:rPr>
          <w:b/>
          <w:bCs/>
          <w:sz w:val="28"/>
          <w:szCs w:val="28"/>
          <w:u w:val="single"/>
        </w:rPr>
        <w:lastRenderedPageBreak/>
        <w:t>Project 2-</w:t>
      </w:r>
      <w:r>
        <w:rPr>
          <w:sz w:val="28"/>
          <w:szCs w:val="28"/>
        </w:rPr>
        <w:t xml:space="preserve">     </w:t>
      </w:r>
      <w:r w:rsidRPr="00A21749">
        <w:rPr>
          <w:sz w:val="28"/>
          <w:szCs w:val="28"/>
        </w:rPr>
        <w:t>Iris classification</w:t>
      </w:r>
    </w:p>
    <w:p w14:paraId="76AA7C6E" w14:textId="77777777" w:rsidR="00A03443" w:rsidRDefault="00A03443" w:rsidP="000D4538">
      <w:pPr>
        <w:jc w:val="both"/>
        <w:rPr>
          <w:sz w:val="28"/>
          <w:szCs w:val="28"/>
        </w:rPr>
      </w:pPr>
    </w:p>
    <w:p w14:paraId="5F42CB7D" w14:textId="1492562A" w:rsidR="00A03443" w:rsidRDefault="00A03443" w:rsidP="000D4538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Objective-</w:t>
      </w:r>
    </w:p>
    <w:p w14:paraId="1D7A2638" w14:textId="3A68095E" w:rsidR="00A03443" w:rsidRDefault="00A03443" w:rsidP="00A0344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aim of this project </w:t>
      </w:r>
      <w:r w:rsidRPr="00A03443">
        <w:rPr>
          <w:sz w:val="24"/>
          <w:szCs w:val="24"/>
        </w:rPr>
        <w:t xml:space="preserve">involves creating a </w:t>
      </w:r>
      <w:r>
        <w:rPr>
          <w:sz w:val="24"/>
          <w:szCs w:val="24"/>
        </w:rPr>
        <w:t>Logistic Regression</w:t>
      </w:r>
      <w:r w:rsidRPr="00A03443">
        <w:rPr>
          <w:sz w:val="24"/>
          <w:szCs w:val="24"/>
        </w:rPr>
        <w:t xml:space="preserve"> model to classify iris</w:t>
      </w:r>
      <w:r>
        <w:rPr>
          <w:sz w:val="24"/>
          <w:szCs w:val="24"/>
        </w:rPr>
        <w:t xml:space="preserve"> </w:t>
      </w:r>
      <w:r w:rsidRPr="00A03443">
        <w:rPr>
          <w:sz w:val="24"/>
          <w:szCs w:val="24"/>
        </w:rPr>
        <w:t>flowers into three species (</w:t>
      </w:r>
      <w:proofErr w:type="spellStart"/>
      <w:r w:rsidRPr="00A03443">
        <w:rPr>
          <w:sz w:val="24"/>
          <w:szCs w:val="24"/>
        </w:rPr>
        <w:t>Setosa</w:t>
      </w:r>
      <w:proofErr w:type="spellEnd"/>
      <w:r w:rsidRPr="00A03443">
        <w:rPr>
          <w:sz w:val="24"/>
          <w:szCs w:val="24"/>
        </w:rPr>
        <w:t xml:space="preserve">, </w:t>
      </w:r>
      <w:proofErr w:type="spellStart"/>
      <w:r w:rsidRPr="00A03443">
        <w:rPr>
          <w:sz w:val="24"/>
          <w:szCs w:val="24"/>
        </w:rPr>
        <w:t>Versicolour</w:t>
      </w:r>
      <w:proofErr w:type="spellEnd"/>
      <w:r w:rsidRPr="00A03443">
        <w:rPr>
          <w:sz w:val="24"/>
          <w:szCs w:val="24"/>
        </w:rPr>
        <w:t>, and Virginica) based on the length and</w:t>
      </w:r>
      <w:r>
        <w:rPr>
          <w:sz w:val="24"/>
          <w:szCs w:val="24"/>
        </w:rPr>
        <w:t xml:space="preserve"> </w:t>
      </w:r>
      <w:r w:rsidRPr="00A03443">
        <w:rPr>
          <w:sz w:val="24"/>
          <w:szCs w:val="24"/>
        </w:rPr>
        <w:t>width of their petals and sepals.</w:t>
      </w:r>
    </w:p>
    <w:p w14:paraId="5456A4C1" w14:textId="77777777" w:rsidR="00A03443" w:rsidRDefault="00A03443" w:rsidP="00A03443">
      <w:pPr>
        <w:jc w:val="both"/>
        <w:rPr>
          <w:sz w:val="24"/>
          <w:szCs w:val="24"/>
        </w:rPr>
      </w:pPr>
    </w:p>
    <w:p w14:paraId="52CE9868" w14:textId="1E59DA46" w:rsidR="00A03443" w:rsidRPr="00A03443" w:rsidRDefault="00A03443" w:rsidP="00A03443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Problem Statement-</w:t>
      </w:r>
    </w:p>
    <w:p w14:paraId="5AB9ADC3" w14:textId="16662371" w:rsidR="00A03443" w:rsidRPr="00A03443" w:rsidRDefault="00A03443" w:rsidP="00A03443">
      <w:pPr>
        <w:pStyle w:val="ListParagraph"/>
        <w:numPr>
          <w:ilvl w:val="0"/>
          <w:numId w:val="16"/>
        </w:numPr>
        <w:jc w:val="both"/>
        <w:rPr>
          <w:rFonts w:hint="eastAsia"/>
          <w:sz w:val="24"/>
          <w:szCs w:val="24"/>
        </w:rPr>
      </w:pPr>
      <w:r w:rsidRPr="00A03443">
        <w:rPr>
          <w:rFonts w:hint="eastAsia"/>
          <w:sz w:val="24"/>
          <w:szCs w:val="24"/>
        </w:rPr>
        <w:t>The model should achieve a high level of accuracy in classifying iris species.</w:t>
      </w:r>
    </w:p>
    <w:p w14:paraId="3C53BB2B" w14:textId="14745A98" w:rsidR="00A03443" w:rsidRDefault="00A03443" w:rsidP="00A03443">
      <w:pPr>
        <w:pStyle w:val="ListParagraph"/>
        <w:numPr>
          <w:ilvl w:val="0"/>
          <w:numId w:val="16"/>
        </w:numPr>
        <w:jc w:val="both"/>
        <w:rPr>
          <w:sz w:val="24"/>
          <w:szCs w:val="24"/>
        </w:rPr>
      </w:pPr>
      <w:r w:rsidRPr="00A03443">
        <w:rPr>
          <w:rFonts w:hint="eastAsia"/>
          <w:sz w:val="24"/>
          <w:szCs w:val="24"/>
        </w:rPr>
        <w:t>The model's predictions should be consistent and reliable, as measured by</w:t>
      </w:r>
      <w:r>
        <w:rPr>
          <w:sz w:val="24"/>
          <w:szCs w:val="24"/>
        </w:rPr>
        <w:t xml:space="preserve"> </w:t>
      </w:r>
      <w:r w:rsidRPr="00A03443">
        <w:rPr>
          <w:sz w:val="24"/>
          <w:szCs w:val="24"/>
        </w:rPr>
        <w:t>cross-validation.</w:t>
      </w:r>
    </w:p>
    <w:p w14:paraId="385360C0" w14:textId="77777777" w:rsidR="00A03443" w:rsidRDefault="00A03443" w:rsidP="00A03443">
      <w:pPr>
        <w:jc w:val="both"/>
        <w:rPr>
          <w:sz w:val="24"/>
          <w:szCs w:val="24"/>
        </w:rPr>
      </w:pPr>
    </w:p>
    <w:p w14:paraId="78AB3F03" w14:textId="3E967853" w:rsidR="00A03443" w:rsidRDefault="00A03443" w:rsidP="00A03443">
      <w:pPr>
        <w:jc w:val="both"/>
        <w:rPr>
          <w:b/>
          <w:bCs/>
          <w:sz w:val="24"/>
          <w:szCs w:val="24"/>
        </w:rPr>
      </w:pPr>
      <w:r w:rsidRPr="00A03443">
        <w:rPr>
          <w:b/>
          <w:bCs/>
          <w:sz w:val="24"/>
          <w:szCs w:val="24"/>
        </w:rPr>
        <w:t>Dataset Description</w:t>
      </w:r>
      <w:r>
        <w:rPr>
          <w:b/>
          <w:bCs/>
          <w:sz w:val="24"/>
          <w:szCs w:val="24"/>
        </w:rPr>
        <w:t>-</w:t>
      </w:r>
    </w:p>
    <w:p w14:paraId="778CF817" w14:textId="1FB5A754" w:rsidR="00A03443" w:rsidRDefault="00A03443" w:rsidP="00A03443">
      <w:pPr>
        <w:jc w:val="both"/>
        <w:rPr>
          <w:sz w:val="24"/>
          <w:szCs w:val="24"/>
          <w:lang w:val="en-IN"/>
        </w:rPr>
      </w:pPr>
      <w:r>
        <w:rPr>
          <w:sz w:val="24"/>
          <w:szCs w:val="24"/>
        </w:rPr>
        <w:t xml:space="preserve">This dataset is named ‘Iris’. It contains a total of 150 entries. The columns of this dataset are </w:t>
      </w:r>
      <w:bookmarkStart w:id="0" w:name="_Hlk202129264"/>
      <w:r w:rsidRPr="00A03443">
        <w:rPr>
          <w:sz w:val="24"/>
          <w:szCs w:val="24"/>
          <w:lang w:val="en-IN"/>
        </w:rPr>
        <w:t>'</w:t>
      </w:r>
      <w:proofErr w:type="spellStart"/>
      <w:r w:rsidRPr="00A03443">
        <w:rPr>
          <w:sz w:val="24"/>
          <w:szCs w:val="24"/>
          <w:lang w:val="en-IN"/>
        </w:rPr>
        <w:t>SepalLengthCm</w:t>
      </w:r>
      <w:proofErr w:type="spellEnd"/>
      <w:r w:rsidRPr="00A03443">
        <w:rPr>
          <w:sz w:val="24"/>
          <w:szCs w:val="24"/>
          <w:lang w:val="en-IN"/>
        </w:rPr>
        <w:t>', '</w:t>
      </w:r>
      <w:proofErr w:type="spellStart"/>
      <w:r w:rsidRPr="00A03443">
        <w:rPr>
          <w:sz w:val="24"/>
          <w:szCs w:val="24"/>
          <w:lang w:val="en-IN"/>
        </w:rPr>
        <w:t>SepalWidthCm</w:t>
      </w:r>
      <w:proofErr w:type="spellEnd"/>
      <w:r w:rsidRPr="00A03443">
        <w:rPr>
          <w:sz w:val="24"/>
          <w:szCs w:val="24"/>
          <w:lang w:val="en-IN"/>
        </w:rPr>
        <w:t>', '</w:t>
      </w:r>
      <w:proofErr w:type="spellStart"/>
      <w:r w:rsidRPr="00A03443">
        <w:rPr>
          <w:sz w:val="24"/>
          <w:szCs w:val="24"/>
          <w:lang w:val="en-IN"/>
        </w:rPr>
        <w:t>PetalLengthCm</w:t>
      </w:r>
      <w:proofErr w:type="spellEnd"/>
      <w:r w:rsidRPr="00A03443">
        <w:rPr>
          <w:sz w:val="24"/>
          <w:szCs w:val="24"/>
          <w:lang w:val="en-IN"/>
        </w:rPr>
        <w:t>', '</w:t>
      </w:r>
      <w:proofErr w:type="spellStart"/>
      <w:r w:rsidRPr="00A03443">
        <w:rPr>
          <w:sz w:val="24"/>
          <w:szCs w:val="24"/>
          <w:lang w:val="en-IN"/>
        </w:rPr>
        <w:t>PetalWidthCm</w:t>
      </w:r>
      <w:proofErr w:type="spellEnd"/>
      <w:r w:rsidRPr="00A03443">
        <w:rPr>
          <w:sz w:val="24"/>
          <w:szCs w:val="24"/>
          <w:lang w:val="en-IN"/>
        </w:rPr>
        <w:t>'</w:t>
      </w:r>
      <w:bookmarkEnd w:id="0"/>
      <w:r w:rsidRPr="00A03443">
        <w:rPr>
          <w:sz w:val="24"/>
          <w:szCs w:val="24"/>
          <w:lang w:val="en-IN"/>
        </w:rPr>
        <w:t>,</w:t>
      </w:r>
      <w:r>
        <w:rPr>
          <w:sz w:val="24"/>
          <w:szCs w:val="24"/>
          <w:lang w:val="en-IN"/>
        </w:rPr>
        <w:t xml:space="preserve"> </w:t>
      </w:r>
      <w:r w:rsidRPr="00A03443">
        <w:rPr>
          <w:sz w:val="24"/>
          <w:szCs w:val="24"/>
          <w:lang w:val="en-IN"/>
        </w:rPr>
        <w:t>'Species'</w:t>
      </w:r>
    </w:p>
    <w:p w14:paraId="51BB8812" w14:textId="77777777" w:rsidR="00A03443" w:rsidRDefault="00A03443" w:rsidP="00A03443">
      <w:pPr>
        <w:jc w:val="both"/>
        <w:rPr>
          <w:sz w:val="24"/>
          <w:szCs w:val="24"/>
          <w:lang w:val="en-IN"/>
        </w:rPr>
      </w:pPr>
    </w:p>
    <w:p w14:paraId="76904CFD" w14:textId="77777777" w:rsidR="00570781" w:rsidRPr="0051500B" w:rsidRDefault="00570781" w:rsidP="00570781">
      <w:pPr>
        <w:jc w:val="both"/>
        <w:rPr>
          <w:b/>
          <w:bCs/>
          <w:sz w:val="24"/>
          <w:szCs w:val="24"/>
        </w:rPr>
      </w:pPr>
      <w:r w:rsidRPr="0051500B">
        <w:rPr>
          <w:b/>
          <w:bCs/>
          <w:sz w:val="24"/>
          <w:szCs w:val="24"/>
        </w:rPr>
        <w:t>Exploratory Data Analysis</w:t>
      </w:r>
      <w:r>
        <w:rPr>
          <w:b/>
          <w:bCs/>
          <w:sz w:val="24"/>
          <w:szCs w:val="24"/>
        </w:rPr>
        <w:t xml:space="preserve"> </w:t>
      </w:r>
      <w:r w:rsidRPr="0051500B">
        <w:rPr>
          <w:b/>
          <w:bCs/>
          <w:sz w:val="24"/>
          <w:szCs w:val="24"/>
        </w:rPr>
        <w:t>(EDA)</w:t>
      </w:r>
      <w:r>
        <w:rPr>
          <w:b/>
          <w:bCs/>
          <w:sz w:val="24"/>
          <w:szCs w:val="24"/>
        </w:rPr>
        <w:t>-</w:t>
      </w:r>
    </w:p>
    <w:p w14:paraId="572ED366" w14:textId="6FC75AFD" w:rsidR="00A03443" w:rsidRDefault="00570781" w:rsidP="00A03443">
      <w:pPr>
        <w:jc w:val="both"/>
        <w:rPr>
          <w:sz w:val="24"/>
          <w:szCs w:val="24"/>
          <w:lang w:val="en-IN"/>
        </w:rPr>
      </w:pPr>
      <w:r w:rsidRPr="00570781">
        <w:rPr>
          <w:sz w:val="24"/>
          <w:szCs w:val="24"/>
          <w:lang w:val="en-IN"/>
        </w:rPr>
        <w:drawing>
          <wp:inline distT="0" distB="0" distL="0" distR="0" wp14:anchorId="4DFA88C8" wp14:editId="77A7A4CC">
            <wp:extent cx="3590795" cy="2730500"/>
            <wp:effectExtent l="0" t="0" r="0" b="0"/>
            <wp:docPr id="13398038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80384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93116" cy="273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449D2" w14:textId="647279B6" w:rsidR="00570781" w:rsidRDefault="00570781" w:rsidP="00A03443">
      <w:pPr>
        <w:jc w:val="both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lastRenderedPageBreak/>
        <w:t>Seeing this we can say that the there are no null values and the dataset is already cleaned.</w:t>
      </w:r>
    </w:p>
    <w:p w14:paraId="19233E23" w14:textId="77777777" w:rsidR="00604458" w:rsidRDefault="00604458" w:rsidP="00A03443">
      <w:pPr>
        <w:jc w:val="both"/>
        <w:rPr>
          <w:sz w:val="24"/>
          <w:szCs w:val="24"/>
          <w:lang w:val="en-IN"/>
        </w:rPr>
      </w:pPr>
    </w:p>
    <w:p w14:paraId="1FF38A96" w14:textId="77777777" w:rsidR="00604458" w:rsidRDefault="00604458" w:rsidP="00A03443">
      <w:pPr>
        <w:jc w:val="both"/>
        <w:rPr>
          <w:sz w:val="24"/>
          <w:szCs w:val="24"/>
          <w:lang w:val="en-IN"/>
        </w:rPr>
      </w:pPr>
    </w:p>
    <w:p w14:paraId="089E3052" w14:textId="5045A4B0" w:rsidR="00604458" w:rsidRDefault="00604458" w:rsidP="00A03443">
      <w:pPr>
        <w:jc w:val="both"/>
        <w:rPr>
          <w:bCs/>
          <w:sz w:val="24"/>
          <w:szCs w:val="24"/>
          <w:lang w:val="en-IN"/>
        </w:rPr>
      </w:pPr>
      <w:r>
        <w:rPr>
          <w:b/>
          <w:sz w:val="24"/>
          <w:szCs w:val="24"/>
          <w:lang w:val="en-IN"/>
        </w:rPr>
        <w:t>Feature Engineering-</w:t>
      </w:r>
    </w:p>
    <w:p w14:paraId="185FD46F" w14:textId="58F388DD" w:rsidR="00604458" w:rsidRDefault="00604458" w:rsidP="00A03443">
      <w:pPr>
        <w:jc w:val="both"/>
        <w:rPr>
          <w:bCs/>
          <w:sz w:val="24"/>
          <w:szCs w:val="24"/>
          <w:lang w:val="en-IN"/>
        </w:rPr>
      </w:pPr>
      <w:r w:rsidRPr="00604458">
        <w:rPr>
          <w:bCs/>
          <w:sz w:val="24"/>
          <w:szCs w:val="24"/>
          <w:lang w:val="en-IN"/>
        </w:rPr>
        <w:drawing>
          <wp:inline distT="0" distB="0" distL="0" distR="0" wp14:anchorId="11D65D0F" wp14:editId="256B4251">
            <wp:extent cx="5486400" cy="736600"/>
            <wp:effectExtent l="0" t="0" r="0" b="6350"/>
            <wp:docPr id="70998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982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3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03BB5" w14:textId="7119D618" w:rsidR="00604458" w:rsidRDefault="00604458" w:rsidP="00A03443">
      <w:pPr>
        <w:jc w:val="both"/>
        <w:rPr>
          <w:bCs/>
          <w:sz w:val="24"/>
          <w:szCs w:val="24"/>
          <w:lang w:val="en-IN"/>
        </w:rPr>
      </w:pPr>
      <w:r>
        <w:rPr>
          <w:bCs/>
          <w:sz w:val="24"/>
          <w:szCs w:val="24"/>
          <w:lang w:val="en-IN"/>
        </w:rPr>
        <w:t>Using this the code automatically converts the ‘Species’ string values to the numerical values (iris-</w:t>
      </w:r>
      <w:proofErr w:type="spellStart"/>
      <w:r>
        <w:rPr>
          <w:bCs/>
          <w:sz w:val="24"/>
          <w:szCs w:val="24"/>
          <w:lang w:val="en-IN"/>
        </w:rPr>
        <w:t>setosa</w:t>
      </w:r>
      <w:proofErr w:type="spellEnd"/>
      <w:r>
        <w:rPr>
          <w:bCs/>
          <w:sz w:val="24"/>
          <w:szCs w:val="24"/>
          <w:lang w:val="en-IN"/>
        </w:rPr>
        <w:t>, iris-</w:t>
      </w:r>
      <w:proofErr w:type="spellStart"/>
      <w:r>
        <w:rPr>
          <w:bCs/>
          <w:sz w:val="24"/>
          <w:szCs w:val="24"/>
          <w:lang w:val="en-IN"/>
        </w:rPr>
        <w:t>virsicolour</w:t>
      </w:r>
      <w:proofErr w:type="spellEnd"/>
      <w:r>
        <w:rPr>
          <w:bCs/>
          <w:sz w:val="24"/>
          <w:szCs w:val="24"/>
          <w:lang w:val="en-IN"/>
        </w:rPr>
        <w:t>, iris-</w:t>
      </w:r>
      <w:proofErr w:type="spellStart"/>
      <w:r>
        <w:rPr>
          <w:bCs/>
          <w:sz w:val="24"/>
          <w:szCs w:val="24"/>
          <w:lang w:val="en-IN"/>
        </w:rPr>
        <w:t>viginica</w:t>
      </w:r>
      <w:proofErr w:type="spellEnd"/>
      <w:r>
        <w:rPr>
          <w:bCs/>
          <w:sz w:val="24"/>
          <w:szCs w:val="24"/>
          <w:lang w:val="en-IN"/>
        </w:rPr>
        <w:t>) as 0, 1, 2</w:t>
      </w:r>
    </w:p>
    <w:p w14:paraId="31AE8FCC" w14:textId="77777777" w:rsidR="00604458" w:rsidRDefault="00604458" w:rsidP="00A03443">
      <w:pPr>
        <w:jc w:val="both"/>
        <w:rPr>
          <w:bCs/>
          <w:sz w:val="24"/>
          <w:szCs w:val="24"/>
          <w:lang w:val="en-IN"/>
        </w:rPr>
      </w:pPr>
    </w:p>
    <w:p w14:paraId="7DCB09D6" w14:textId="7A81CEF3" w:rsidR="00604458" w:rsidRDefault="00604458" w:rsidP="00A03443">
      <w:pPr>
        <w:jc w:val="both"/>
        <w:rPr>
          <w:bCs/>
          <w:sz w:val="24"/>
          <w:szCs w:val="24"/>
          <w:lang w:val="en-IN"/>
        </w:rPr>
      </w:pPr>
      <w:r w:rsidRPr="0060445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drawing>
          <wp:inline distT="0" distB="0" distL="0" distR="0" wp14:anchorId="60ED32EA" wp14:editId="3FE95B8C">
            <wp:extent cx="5486400" cy="696595"/>
            <wp:effectExtent l="0" t="0" r="0" b="8255"/>
            <wp:docPr id="16480847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08476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9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0A9B9" w14:textId="5BDC5318" w:rsidR="00604458" w:rsidRDefault="00604458" w:rsidP="00A03443">
      <w:pPr>
        <w:jc w:val="both"/>
        <w:rPr>
          <w:bCs/>
          <w:sz w:val="24"/>
          <w:szCs w:val="24"/>
          <w:lang w:val="en-IN"/>
        </w:rPr>
      </w:pPr>
      <w:r>
        <w:rPr>
          <w:bCs/>
          <w:sz w:val="24"/>
          <w:szCs w:val="24"/>
          <w:lang w:val="en-IN"/>
        </w:rPr>
        <w:t xml:space="preserve">This normalized </w:t>
      </w:r>
      <w:r w:rsidRPr="00604458">
        <w:rPr>
          <w:bCs/>
          <w:sz w:val="24"/>
          <w:szCs w:val="24"/>
          <w:lang w:val="en-IN"/>
        </w:rPr>
        <w:t>'</w:t>
      </w:r>
      <w:proofErr w:type="spellStart"/>
      <w:r w:rsidRPr="00604458">
        <w:rPr>
          <w:bCs/>
          <w:sz w:val="24"/>
          <w:szCs w:val="24"/>
          <w:lang w:val="en-IN"/>
        </w:rPr>
        <w:t>SepalLengthCm</w:t>
      </w:r>
      <w:proofErr w:type="spellEnd"/>
      <w:r w:rsidRPr="00604458">
        <w:rPr>
          <w:bCs/>
          <w:sz w:val="24"/>
          <w:szCs w:val="24"/>
          <w:lang w:val="en-IN"/>
        </w:rPr>
        <w:t>', '</w:t>
      </w:r>
      <w:proofErr w:type="spellStart"/>
      <w:r w:rsidRPr="00604458">
        <w:rPr>
          <w:bCs/>
          <w:sz w:val="24"/>
          <w:szCs w:val="24"/>
          <w:lang w:val="en-IN"/>
        </w:rPr>
        <w:t>SepalWidthCm</w:t>
      </w:r>
      <w:proofErr w:type="spellEnd"/>
      <w:r w:rsidRPr="00604458">
        <w:rPr>
          <w:bCs/>
          <w:sz w:val="24"/>
          <w:szCs w:val="24"/>
          <w:lang w:val="en-IN"/>
        </w:rPr>
        <w:t>', '</w:t>
      </w:r>
      <w:proofErr w:type="spellStart"/>
      <w:r w:rsidRPr="00604458">
        <w:rPr>
          <w:bCs/>
          <w:sz w:val="24"/>
          <w:szCs w:val="24"/>
          <w:lang w:val="en-IN"/>
        </w:rPr>
        <w:t>PetalLengthCm</w:t>
      </w:r>
      <w:proofErr w:type="spellEnd"/>
      <w:r w:rsidRPr="00604458">
        <w:rPr>
          <w:bCs/>
          <w:sz w:val="24"/>
          <w:szCs w:val="24"/>
          <w:lang w:val="en-IN"/>
        </w:rPr>
        <w:t>', '</w:t>
      </w:r>
      <w:proofErr w:type="spellStart"/>
      <w:r w:rsidRPr="00604458">
        <w:rPr>
          <w:bCs/>
          <w:sz w:val="24"/>
          <w:szCs w:val="24"/>
          <w:lang w:val="en-IN"/>
        </w:rPr>
        <w:t>PetalWidthCm</w:t>
      </w:r>
      <w:proofErr w:type="spellEnd"/>
      <w:r w:rsidRPr="00604458">
        <w:rPr>
          <w:bCs/>
          <w:sz w:val="24"/>
          <w:szCs w:val="24"/>
          <w:lang w:val="en-IN"/>
        </w:rPr>
        <w:t>'</w:t>
      </w:r>
      <w:r>
        <w:rPr>
          <w:bCs/>
          <w:sz w:val="24"/>
          <w:szCs w:val="24"/>
          <w:lang w:val="en-IN"/>
        </w:rPr>
        <w:t xml:space="preserve"> using Standard Scalar.</w:t>
      </w:r>
    </w:p>
    <w:p w14:paraId="17AAB05B" w14:textId="7718540F" w:rsidR="00604458" w:rsidRDefault="00604458" w:rsidP="00A03443">
      <w:pPr>
        <w:jc w:val="both"/>
        <w:rPr>
          <w:bCs/>
          <w:sz w:val="24"/>
          <w:szCs w:val="24"/>
          <w:lang w:val="en-IN"/>
        </w:rPr>
      </w:pPr>
      <w:r w:rsidRPr="00604458">
        <w:rPr>
          <w:bCs/>
          <w:sz w:val="24"/>
          <w:szCs w:val="24"/>
          <w:lang w:val="en-IN"/>
        </w:rPr>
        <w:drawing>
          <wp:inline distT="0" distB="0" distL="0" distR="0" wp14:anchorId="7B5DB064" wp14:editId="33454E57">
            <wp:extent cx="5486400" cy="2491740"/>
            <wp:effectExtent l="0" t="0" r="0" b="3810"/>
            <wp:docPr id="10029473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94739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9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6AA08" w14:textId="56963734" w:rsidR="00604458" w:rsidRDefault="00604458" w:rsidP="00A03443">
      <w:pPr>
        <w:jc w:val="both"/>
        <w:rPr>
          <w:bCs/>
          <w:sz w:val="24"/>
          <w:szCs w:val="24"/>
          <w:lang w:val="en-IN"/>
        </w:rPr>
      </w:pPr>
      <w:r>
        <w:rPr>
          <w:bCs/>
          <w:sz w:val="24"/>
          <w:szCs w:val="24"/>
          <w:lang w:val="en-IN"/>
        </w:rPr>
        <w:t>Here we are removing ‘</w:t>
      </w:r>
      <w:proofErr w:type="spellStart"/>
      <w:r>
        <w:rPr>
          <w:bCs/>
          <w:sz w:val="24"/>
          <w:szCs w:val="24"/>
          <w:lang w:val="en-IN"/>
        </w:rPr>
        <w:t>PetalLengthCm</w:t>
      </w:r>
      <w:proofErr w:type="spellEnd"/>
      <w:r>
        <w:rPr>
          <w:bCs/>
          <w:sz w:val="24"/>
          <w:szCs w:val="24"/>
          <w:lang w:val="en-IN"/>
        </w:rPr>
        <w:t xml:space="preserve">’ since the value is multicollinear. After removing the </w:t>
      </w:r>
      <w:proofErr w:type="gramStart"/>
      <w:r>
        <w:rPr>
          <w:bCs/>
          <w:sz w:val="24"/>
          <w:szCs w:val="24"/>
          <w:lang w:val="en-IN"/>
        </w:rPr>
        <w:t>column</w:t>
      </w:r>
      <w:proofErr w:type="gramEnd"/>
      <w:r>
        <w:rPr>
          <w:bCs/>
          <w:sz w:val="24"/>
          <w:szCs w:val="24"/>
          <w:lang w:val="en-IN"/>
        </w:rPr>
        <w:t xml:space="preserve"> we get</w:t>
      </w:r>
    </w:p>
    <w:p w14:paraId="6CDD427E" w14:textId="34B3DA51" w:rsidR="00604458" w:rsidRDefault="00604458" w:rsidP="00A03443">
      <w:pPr>
        <w:jc w:val="both"/>
        <w:rPr>
          <w:bCs/>
          <w:sz w:val="24"/>
          <w:szCs w:val="24"/>
          <w:lang w:val="en-IN"/>
        </w:rPr>
      </w:pPr>
      <w:r w:rsidRPr="00604458">
        <w:rPr>
          <w:bCs/>
          <w:sz w:val="24"/>
          <w:szCs w:val="24"/>
          <w:lang w:val="en-IN"/>
        </w:rPr>
        <w:lastRenderedPageBreak/>
        <w:drawing>
          <wp:inline distT="0" distB="0" distL="0" distR="0" wp14:anchorId="72CB2705" wp14:editId="10BA5125">
            <wp:extent cx="5486400" cy="1979295"/>
            <wp:effectExtent l="0" t="0" r="0" b="1905"/>
            <wp:docPr id="10959780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97806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7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593D0" w14:textId="77777777" w:rsidR="00604458" w:rsidRDefault="00604458" w:rsidP="00A03443">
      <w:pPr>
        <w:jc w:val="both"/>
        <w:rPr>
          <w:bCs/>
          <w:sz w:val="24"/>
          <w:szCs w:val="24"/>
          <w:lang w:val="en-IN"/>
        </w:rPr>
      </w:pPr>
    </w:p>
    <w:p w14:paraId="10F3ACBE" w14:textId="06B31C15" w:rsidR="00604458" w:rsidRDefault="00604458" w:rsidP="00A03443">
      <w:pPr>
        <w:jc w:val="both"/>
        <w:rPr>
          <w:b/>
          <w:sz w:val="24"/>
          <w:szCs w:val="24"/>
          <w:lang w:val="en-IN"/>
        </w:rPr>
      </w:pPr>
      <w:r w:rsidRPr="006E6B45">
        <w:rPr>
          <w:b/>
          <w:sz w:val="24"/>
          <w:szCs w:val="24"/>
          <w:lang w:val="en-IN"/>
        </w:rPr>
        <w:t>Model Building</w:t>
      </w:r>
      <w:r w:rsidR="006E6B45">
        <w:rPr>
          <w:b/>
          <w:sz w:val="24"/>
          <w:szCs w:val="24"/>
          <w:lang w:val="en-IN"/>
        </w:rPr>
        <w:t>-</w:t>
      </w:r>
    </w:p>
    <w:p w14:paraId="2E4F97B8" w14:textId="51C59B92" w:rsidR="006E6B45" w:rsidRDefault="006E6B45" w:rsidP="00A03443">
      <w:pPr>
        <w:jc w:val="both"/>
        <w:rPr>
          <w:bCs/>
          <w:sz w:val="24"/>
          <w:szCs w:val="24"/>
          <w:lang w:val="en-IN"/>
        </w:rPr>
      </w:pPr>
      <w:r>
        <w:rPr>
          <w:bCs/>
          <w:sz w:val="24"/>
          <w:szCs w:val="24"/>
          <w:lang w:val="en-IN"/>
        </w:rPr>
        <w:t>Here we use Logistic Regression and divide dataset to 80-20 for training and testing sets.</w:t>
      </w:r>
    </w:p>
    <w:p w14:paraId="5E8465CD" w14:textId="79AD051D" w:rsidR="006E6B45" w:rsidRDefault="006E6B45" w:rsidP="00A03443">
      <w:pPr>
        <w:jc w:val="both"/>
        <w:rPr>
          <w:bCs/>
          <w:sz w:val="24"/>
          <w:szCs w:val="24"/>
          <w:lang w:val="en-IN"/>
        </w:rPr>
      </w:pPr>
      <w:r w:rsidRPr="006E6B45">
        <w:rPr>
          <w:bCs/>
          <w:sz w:val="24"/>
          <w:szCs w:val="24"/>
          <w:lang w:val="en-IN"/>
        </w:rPr>
        <w:drawing>
          <wp:inline distT="0" distB="0" distL="0" distR="0" wp14:anchorId="7DAA137B" wp14:editId="19A4D2DE">
            <wp:extent cx="5486400" cy="1335405"/>
            <wp:effectExtent l="0" t="0" r="0" b="0"/>
            <wp:docPr id="11034379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437943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3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982A9" w14:textId="007DF6AC" w:rsidR="006E6B45" w:rsidRDefault="006E6B45" w:rsidP="00A03443">
      <w:pPr>
        <w:jc w:val="both"/>
        <w:rPr>
          <w:bCs/>
          <w:sz w:val="24"/>
          <w:szCs w:val="24"/>
          <w:lang w:val="en-IN"/>
        </w:rPr>
      </w:pPr>
      <w:r>
        <w:rPr>
          <w:bCs/>
          <w:sz w:val="24"/>
          <w:szCs w:val="24"/>
          <w:lang w:val="en-IN"/>
        </w:rPr>
        <w:t>Model evaluation includes:</w:t>
      </w:r>
    </w:p>
    <w:p w14:paraId="172D667F" w14:textId="0195BB67" w:rsidR="006E6B45" w:rsidRDefault="006E6B45" w:rsidP="006E6B45">
      <w:pPr>
        <w:pStyle w:val="ListParagraph"/>
        <w:numPr>
          <w:ilvl w:val="0"/>
          <w:numId w:val="17"/>
        </w:numPr>
        <w:jc w:val="both"/>
        <w:rPr>
          <w:bCs/>
          <w:sz w:val="24"/>
          <w:szCs w:val="24"/>
          <w:lang w:val="en-IN"/>
        </w:rPr>
      </w:pPr>
      <w:r>
        <w:rPr>
          <w:bCs/>
          <w:sz w:val="24"/>
          <w:szCs w:val="24"/>
          <w:lang w:val="en-IN"/>
        </w:rPr>
        <w:t>Accuracy Score</w:t>
      </w:r>
    </w:p>
    <w:p w14:paraId="7131C2EE" w14:textId="3A99A3AC" w:rsidR="006E6B45" w:rsidRDefault="006E6B45" w:rsidP="006E6B45">
      <w:pPr>
        <w:pStyle w:val="ListParagraph"/>
        <w:numPr>
          <w:ilvl w:val="0"/>
          <w:numId w:val="17"/>
        </w:numPr>
        <w:jc w:val="both"/>
        <w:rPr>
          <w:bCs/>
          <w:sz w:val="24"/>
          <w:szCs w:val="24"/>
          <w:lang w:val="en-IN"/>
        </w:rPr>
      </w:pPr>
      <w:r>
        <w:rPr>
          <w:bCs/>
          <w:sz w:val="24"/>
          <w:szCs w:val="24"/>
          <w:lang w:val="en-IN"/>
        </w:rPr>
        <w:t>Confusion matrix</w:t>
      </w:r>
    </w:p>
    <w:p w14:paraId="780F6C14" w14:textId="2B9B9563" w:rsidR="006E6B45" w:rsidRDefault="006E6B45" w:rsidP="006E6B45">
      <w:pPr>
        <w:pStyle w:val="ListParagraph"/>
        <w:numPr>
          <w:ilvl w:val="0"/>
          <w:numId w:val="17"/>
        </w:numPr>
        <w:jc w:val="both"/>
        <w:rPr>
          <w:bCs/>
          <w:sz w:val="24"/>
          <w:szCs w:val="24"/>
          <w:lang w:val="en-IN"/>
        </w:rPr>
      </w:pPr>
      <w:r>
        <w:rPr>
          <w:bCs/>
          <w:sz w:val="24"/>
          <w:szCs w:val="24"/>
          <w:lang w:val="en-IN"/>
        </w:rPr>
        <w:t>R2-Score</w:t>
      </w:r>
    </w:p>
    <w:p w14:paraId="708B9B44" w14:textId="66A4229B" w:rsidR="006E6B45" w:rsidRDefault="006E6B45" w:rsidP="006E6B45">
      <w:pPr>
        <w:pStyle w:val="ListParagraph"/>
        <w:numPr>
          <w:ilvl w:val="0"/>
          <w:numId w:val="17"/>
        </w:numPr>
        <w:jc w:val="both"/>
        <w:rPr>
          <w:bCs/>
          <w:sz w:val="24"/>
          <w:szCs w:val="24"/>
          <w:lang w:val="en-IN"/>
        </w:rPr>
      </w:pPr>
      <w:r>
        <w:rPr>
          <w:bCs/>
          <w:sz w:val="24"/>
          <w:szCs w:val="24"/>
          <w:lang w:val="en-IN"/>
        </w:rPr>
        <w:t>Mean Squared Error</w:t>
      </w:r>
    </w:p>
    <w:p w14:paraId="423DCCCA" w14:textId="70639BB9" w:rsidR="006E6B45" w:rsidRDefault="006E6B45" w:rsidP="006E6B45">
      <w:pPr>
        <w:pStyle w:val="ListParagraph"/>
        <w:numPr>
          <w:ilvl w:val="0"/>
          <w:numId w:val="17"/>
        </w:numPr>
        <w:jc w:val="both"/>
        <w:rPr>
          <w:bCs/>
          <w:sz w:val="24"/>
          <w:szCs w:val="24"/>
          <w:lang w:val="en-IN"/>
        </w:rPr>
      </w:pPr>
      <w:r>
        <w:rPr>
          <w:bCs/>
          <w:sz w:val="24"/>
          <w:szCs w:val="24"/>
          <w:lang w:val="en-IN"/>
        </w:rPr>
        <w:t>Classification report</w:t>
      </w:r>
    </w:p>
    <w:p w14:paraId="5174ED83" w14:textId="0F43FEA8" w:rsidR="006E6B45" w:rsidRDefault="006E6B45" w:rsidP="006E6B45">
      <w:pPr>
        <w:pStyle w:val="ListParagraph"/>
        <w:numPr>
          <w:ilvl w:val="0"/>
          <w:numId w:val="17"/>
        </w:numPr>
        <w:jc w:val="both"/>
        <w:rPr>
          <w:bCs/>
          <w:sz w:val="24"/>
          <w:szCs w:val="24"/>
          <w:lang w:val="en-IN"/>
        </w:rPr>
      </w:pPr>
      <w:r>
        <w:rPr>
          <w:bCs/>
          <w:sz w:val="24"/>
          <w:szCs w:val="24"/>
          <w:lang w:val="en-IN"/>
        </w:rPr>
        <w:t>K-Fold Cross Validation</w:t>
      </w:r>
    </w:p>
    <w:p w14:paraId="4B07B87F" w14:textId="77777777" w:rsidR="006E6B45" w:rsidRDefault="006E6B45" w:rsidP="006E6B45">
      <w:pPr>
        <w:jc w:val="both"/>
        <w:rPr>
          <w:bCs/>
          <w:sz w:val="24"/>
          <w:szCs w:val="24"/>
          <w:lang w:val="en-IN"/>
        </w:rPr>
      </w:pPr>
    </w:p>
    <w:p w14:paraId="047A402C" w14:textId="77777777" w:rsidR="006E6B45" w:rsidRDefault="006E6B45" w:rsidP="006E6B45">
      <w:pPr>
        <w:jc w:val="both"/>
        <w:rPr>
          <w:b/>
          <w:bCs/>
          <w:sz w:val="24"/>
          <w:szCs w:val="24"/>
          <w:lang w:val="en-IN"/>
        </w:rPr>
      </w:pPr>
    </w:p>
    <w:p w14:paraId="5408F955" w14:textId="77777777" w:rsidR="006E6B45" w:rsidRDefault="006E6B45" w:rsidP="006E6B45">
      <w:pPr>
        <w:jc w:val="both"/>
        <w:rPr>
          <w:b/>
          <w:bCs/>
          <w:sz w:val="24"/>
          <w:szCs w:val="24"/>
          <w:lang w:val="en-IN"/>
        </w:rPr>
      </w:pPr>
    </w:p>
    <w:p w14:paraId="20A12EA4" w14:textId="77777777" w:rsidR="006E6B45" w:rsidRDefault="006E6B45" w:rsidP="006E6B45">
      <w:pPr>
        <w:jc w:val="both"/>
        <w:rPr>
          <w:b/>
          <w:bCs/>
          <w:sz w:val="24"/>
          <w:szCs w:val="24"/>
          <w:lang w:val="en-IN"/>
        </w:rPr>
      </w:pPr>
    </w:p>
    <w:p w14:paraId="50136566" w14:textId="77520545" w:rsidR="006E6B45" w:rsidRDefault="006E6B45" w:rsidP="006E6B45">
      <w:pPr>
        <w:jc w:val="both"/>
        <w:rPr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lastRenderedPageBreak/>
        <w:t>Results-</w:t>
      </w:r>
    </w:p>
    <w:p w14:paraId="0F660F41" w14:textId="6D39344A" w:rsidR="006E6B45" w:rsidRDefault="006E6B45" w:rsidP="006E6B45">
      <w:pPr>
        <w:jc w:val="both"/>
        <w:rPr>
          <w:sz w:val="24"/>
          <w:szCs w:val="24"/>
          <w:lang w:val="en-IN"/>
        </w:rPr>
      </w:pPr>
      <w:r w:rsidRPr="006E6B45">
        <w:rPr>
          <w:sz w:val="24"/>
          <w:szCs w:val="24"/>
          <w:lang w:val="en-IN"/>
        </w:rPr>
        <w:drawing>
          <wp:inline distT="0" distB="0" distL="0" distR="0" wp14:anchorId="4697F384" wp14:editId="28EB9561">
            <wp:extent cx="3225800" cy="3966539"/>
            <wp:effectExtent l="0" t="0" r="0" b="0"/>
            <wp:docPr id="3021712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171254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32605" cy="3974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0F16D" w14:textId="780148BE" w:rsidR="006E6B45" w:rsidRDefault="006E6B45" w:rsidP="006E6B45">
      <w:pPr>
        <w:jc w:val="both"/>
        <w:rPr>
          <w:sz w:val="24"/>
          <w:szCs w:val="24"/>
          <w:lang w:val="en-IN"/>
        </w:rPr>
      </w:pPr>
      <w:r w:rsidRPr="006E6B45">
        <w:rPr>
          <w:sz w:val="24"/>
          <w:szCs w:val="24"/>
          <w:lang w:val="en-IN"/>
        </w:rPr>
        <w:drawing>
          <wp:inline distT="0" distB="0" distL="0" distR="0" wp14:anchorId="6450A485" wp14:editId="3A08326B">
            <wp:extent cx="5486400" cy="2232660"/>
            <wp:effectExtent l="0" t="0" r="0" b="0"/>
            <wp:docPr id="9073447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344784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3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6F49B" w14:textId="38F286D5" w:rsidR="00BB1922" w:rsidRDefault="00BB1922" w:rsidP="006E6B45">
      <w:pPr>
        <w:jc w:val="both"/>
        <w:rPr>
          <w:sz w:val="24"/>
          <w:szCs w:val="24"/>
          <w:lang w:val="en-IN"/>
        </w:rPr>
      </w:pPr>
      <w:r w:rsidRPr="00BB1922">
        <w:rPr>
          <w:sz w:val="24"/>
          <w:szCs w:val="24"/>
          <w:lang w:val="en-IN"/>
        </w:rPr>
        <w:lastRenderedPageBreak/>
        <w:drawing>
          <wp:inline distT="0" distB="0" distL="0" distR="0" wp14:anchorId="4B2B61C2" wp14:editId="002FDAA7">
            <wp:extent cx="5486400" cy="1380490"/>
            <wp:effectExtent l="0" t="0" r="0" b="0"/>
            <wp:docPr id="9387484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748433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8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A0F35" w14:textId="7EB70B3B" w:rsidR="006E6B45" w:rsidRDefault="006E6B45" w:rsidP="006E6B45">
      <w:pPr>
        <w:jc w:val="both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Logistic model accuracy </w:t>
      </w:r>
      <w:r w:rsidR="00BB1922">
        <w:rPr>
          <w:sz w:val="24"/>
          <w:szCs w:val="24"/>
          <w:lang w:val="en-IN"/>
        </w:rPr>
        <w:t>is approximately 97%</w:t>
      </w:r>
    </w:p>
    <w:p w14:paraId="05E07C73" w14:textId="266F6FB3" w:rsidR="00BB1922" w:rsidRDefault="00BB1922" w:rsidP="006E6B45">
      <w:pPr>
        <w:jc w:val="both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Model evaluation shows:</w:t>
      </w:r>
    </w:p>
    <w:p w14:paraId="1F687B22" w14:textId="1E920C42" w:rsidR="00BB1922" w:rsidRDefault="00BB1922" w:rsidP="00BB1922">
      <w:pPr>
        <w:pStyle w:val="ListParagraph"/>
        <w:numPr>
          <w:ilvl w:val="0"/>
          <w:numId w:val="18"/>
        </w:numPr>
        <w:jc w:val="both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R2 score is approximately 0.95 showing strong model fit</w:t>
      </w:r>
    </w:p>
    <w:p w14:paraId="7E0F604D" w14:textId="7F453E91" w:rsidR="00BB1922" w:rsidRDefault="00BB1922" w:rsidP="00BB1922">
      <w:pPr>
        <w:pStyle w:val="ListParagraph"/>
        <w:numPr>
          <w:ilvl w:val="0"/>
          <w:numId w:val="18"/>
        </w:numPr>
        <w:jc w:val="both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Mean Squared Error is 0.033 indicating low prediction error</w:t>
      </w:r>
    </w:p>
    <w:p w14:paraId="69333006" w14:textId="50BDAAFE" w:rsidR="00BB1922" w:rsidRDefault="00BB1922" w:rsidP="00BB1922">
      <w:pPr>
        <w:pStyle w:val="ListParagraph"/>
        <w:numPr>
          <w:ilvl w:val="0"/>
          <w:numId w:val="18"/>
        </w:numPr>
        <w:jc w:val="both"/>
        <w:rPr>
          <w:sz w:val="24"/>
          <w:szCs w:val="24"/>
          <w:lang w:val="en-IN"/>
        </w:rPr>
      </w:pPr>
      <w:proofErr w:type="spellStart"/>
      <w:r>
        <w:rPr>
          <w:sz w:val="24"/>
          <w:szCs w:val="24"/>
          <w:lang w:val="en-IN"/>
        </w:rPr>
        <w:t>Setosa</w:t>
      </w:r>
      <w:proofErr w:type="spellEnd"/>
      <w:r>
        <w:rPr>
          <w:sz w:val="24"/>
          <w:szCs w:val="24"/>
          <w:lang w:val="en-IN"/>
        </w:rPr>
        <w:t xml:space="preserve"> and Virginica showed no false negatives or false positives which means it predicted accurately with perfect recall</w:t>
      </w:r>
    </w:p>
    <w:p w14:paraId="4ECF4E27" w14:textId="1380FE48" w:rsidR="00BB1922" w:rsidRDefault="00BB1922" w:rsidP="00BB1922">
      <w:pPr>
        <w:pStyle w:val="ListParagraph"/>
        <w:numPr>
          <w:ilvl w:val="0"/>
          <w:numId w:val="18"/>
        </w:numPr>
        <w:jc w:val="both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Versicolor showed one error</w:t>
      </w:r>
    </w:p>
    <w:p w14:paraId="19CC4241" w14:textId="4B0C2680" w:rsidR="0070547A" w:rsidRDefault="0070547A" w:rsidP="0070547A">
      <w:pPr>
        <w:pStyle w:val="ListParagraph"/>
        <w:numPr>
          <w:ilvl w:val="0"/>
          <w:numId w:val="18"/>
        </w:numPr>
        <w:jc w:val="both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The </w:t>
      </w:r>
      <w:proofErr w:type="gramStart"/>
      <w:r>
        <w:rPr>
          <w:sz w:val="24"/>
          <w:szCs w:val="24"/>
          <w:lang w:val="en-IN"/>
        </w:rPr>
        <w:t>5 fold</w:t>
      </w:r>
      <w:proofErr w:type="gramEnd"/>
      <w:r>
        <w:rPr>
          <w:sz w:val="24"/>
          <w:szCs w:val="24"/>
          <w:lang w:val="en-IN"/>
        </w:rPr>
        <w:t xml:space="preserve"> cross-validation conforms that I have an average accuracy of 96.67% conforming that the Logistic Regression model performs consistently across different subsets of iris.</w:t>
      </w:r>
    </w:p>
    <w:p w14:paraId="73E3CC07" w14:textId="77777777" w:rsidR="0070547A" w:rsidRDefault="0070547A" w:rsidP="0070547A">
      <w:pPr>
        <w:jc w:val="both"/>
        <w:rPr>
          <w:sz w:val="24"/>
          <w:szCs w:val="24"/>
          <w:lang w:val="en-IN"/>
        </w:rPr>
      </w:pPr>
    </w:p>
    <w:p w14:paraId="5FF6A738" w14:textId="722EFE00" w:rsidR="0070547A" w:rsidRDefault="0070547A" w:rsidP="0070547A">
      <w:pPr>
        <w:jc w:val="both"/>
        <w:rPr>
          <w:b/>
          <w:bCs/>
          <w:sz w:val="24"/>
          <w:szCs w:val="24"/>
          <w:lang w:val="en-IN"/>
        </w:rPr>
      </w:pPr>
      <w:r w:rsidRPr="0070547A">
        <w:rPr>
          <w:b/>
          <w:bCs/>
          <w:sz w:val="24"/>
          <w:szCs w:val="24"/>
          <w:lang w:val="en-IN"/>
        </w:rPr>
        <w:t>Plot</w:t>
      </w:r>
      <w:r>
        <w:rPr>
          <w:b/>
          <w:bCs/>
          <w:sz w:val="24"/>
          <w:szCs w:val="24"/>
          <w:lang w:val="en-IN"/>
        </w:rPr>
        <w:t>-</w:t>
      </w:r>
    </w:p>
    <w:p w14:paraId="367E331F" w14:textId="60CEE965" w:rsidR="0070547A" w:rsidRDefault="0070547A" w:rsidP="0070547A">
      <w:pPr>
        <w:jc w:val="both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This plot </w:t>
      </w:r>
      <w:proofErr w:type="gramStart"/>
      <w:r>
        <w:rPr>
          <w:sz w:val="24"/>
          <w:szCs w:val="24"/>
          <w:lang w:val="en-IN"/>
        </w:rPr>
        <w:t>show</w:t>
      </w:r>
      <w:proofErr w:type="gramEnd"/>
      <w:r>
        <w:rPr>
          <w:sz w:val="24"/>
          <w:szCs w:val="24"/>
          <w:lang w:val="en-IN"/>
        </w:rPr>
        <w:t xml:space="preserve"> the classification report </w:t>
      </w:r>
      <w:proofErr w:type="spellStart"/>
      <w:r>
        <w:rPr>
          <w:sz w:val="24"/>
          <w:szCs w:val="24"/>
          <w:lang w:val="en-IN"/>
        </w:rPr>
        <w:t>setosa</w:t>
      </w:r>
      <w:proofErr w:type="spellEnd"/>
      <w:r>
        <w:rPr>
          <w:sz w:val="24"/>
          <w:szCs w:val="24"/>
          <w:lang w:val="en-IN"/>
        </w:rPr>
        <w:t>, versicolor and virginica.</w:t>
      </w:r>
    </w:p>
    <w:p w14:paraId="3AC86691" w14:textId="4645059D" w:rsidR="0070547A" w:rsidRDefault="0070547A" w:rsidP="0070547A">
      <w:pPr>
        <w:jc w:val="both"/>
        <w:rPr>
          <w:sz w:val="24"/>
          <w:szCs w:val="24"/>
          <w:lang w:val="en-IN"/>
        </w:rPr>
      </w:pPr>
      <w:r w:rsidRPr="0070547A">
        <w:rPr>
          <w:sz w:val="24"/>
          <w:szCs w:val="24"/>
          <w:lang w:val="en-IN"/>
        </w:rPr>
        <w:lastRenderedPageBreak/>
        <w:drawing>
          <wp:inline distT="0" distB="0" distL="0" distR="0" wp14:anchorId="60F52463" wp14:editId="0F549639">
            <wp:extent cx="5486400" cy="4250690"/>
            <wp:effectExtent l="0" t="0" r="0" b="0"/>
            <wp:docPr id="2490527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052708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25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189E2" w14:textId="6214D88F" w:rsidR="0070547A" w:rsidRDefault="0070547A" w:rsidP="0070547A">
      <w:pPr>
        <w:jc w:val="both"/>
        <w:rPr>
          <w:b/>
          <w:bCs/>
          <w:sz w:val="24"/>
          <w:szCs w:val="24"/>
          <w:lang w:val="en-IN"/>
        </w:rPr>
      </w:pPr>
      <w:r w:rsidRPr="0070547A">
        <w:rPr>
          <w:b/>
          <w:bCs/>
          <w:sz w:val="24"/>
          <w:szCs w:val="24"/>
          <w:lang w:val="en-IN"/>
        </w:rPr>
        <w:t>Summ</w:t>
      </w:r>
      <w:r>
        <w:rPr>
          <w:b/>
          <w:bCs/>
          <w:sz w:val="24"/>
          <w:szCs w:val="24"/>
          <w:lang w:val="en-IN"/>
        </w:rPr>
        <w:t>a</w:t>
      </w:r>
      <w:r w:rsidRPr="0070547A">
        <w:rPr>
          <w:b/>
          <w:bCs/>
          <w:sz w:val="24"/>
          <w:szCs w:val="24"/>
          <w:lang w:val="en-IN"/>
        </w:rPr>
        <w:t>ry</w:t>
      </w:r>
      <w:r>
        <w:rPr>
          <w:b/>
          <w:bCs/>
          <w:sz w:val="24"/>
          <w:szCs w:val="24"/>
          <w:lang w:val="en-IN"/>
        </w:rPr>
        <w:t>-</w:t>
      </w:r>
    </w:p>
    <w:p w14:paraId="1F11EB1D" w14:textId="756E2FBE" w:rsidR="0070547A" w:rsidRPr="005450B8" w:rsidRDefault="0070547A" w:rsidP="005450B8">
      <w:pPr>
        <w:pStyle w:val="ListParagraph"/>
        <w:numPr>
          <w:ilvl w:val="0"/>
          <w:numId w:val="19"/>
        </w:numPr>
        <w:jc w:val="both"/>
        <w:rPr>
          <w:sz w:val="24"/>
          <w:szCs w:val="24"/>
          <w:lang w:val="en-IN"/>
        </w:rPr>
      </w:pPr>
      <w:r w:rsidRPr="005450B8">
        <w:rPr>
          <w:sz w:val="24"/>
          <w:szCs w:val="24"/>
          <w:lang w:val="en-IN"/>
        </w:rPr>
        <w:t>The logistic regression model classifies the iris species with high accuracy and perception of 96.67% showing strong performance.</w:t>
      </w:r>
    </w:p>
    <w:p w14:paraId="3E46DF56" w14:textId="08D1AE82" w:rsidR="0070547A" w:rsidRPr="005450B8" w:rsidRDefault="0070547A" w:rsidP="005450B8">
      <w:pPr>
        <w:pStyle w:val="ListParagraph"/>
        <w:numPr>
          <w:ilvl w:val="0"/>
          <w:numId w:val="19"/>
        </w:numPr>
        <w:jc w:val="both"/>
        <w:rPr>
          <w:sz w:val="24"/>
          <w:szCs w:val="24"/>
          <w:lang w:val="en-IN"/>
        </w:rPr>
      </w:pPr>
      <w:r w:rsidRPr="005450B8">
        <w:rPr>
          <w:sz w:val="24"/>
          <w:szCs w:val="24"/>
          <w:lang w:val="en-IN"/>
        </w:rPr>
        <w:t xml:space="preserve">This report showed that </w:t>
      </w:r>
      <w:proofErr w:type="spellStart"/>
      <w:r w:rsidRPr="005450B8">
        <w:rPr>
          <w:sz w:val="24"/>
          <w:szCs w:val="24"/>
          <w:lang w:val="en-IN"/>
        </w:rPr>
        <w:t>setosa</w:t>
      </w:r>
      <w:proofErr w:type="spellEnd"/>
      <w:r w:rsidRPr="005450B8">
        <w:rPr>
          <w:sz w:val="24"/>
          <w:szCs w:val="24"/>
          <w:lang w:val="en-IN"/>
        </w:rPr>
        <w:t xml:space="preserve"> and virginica have perfect classification and versicolor have a very high classification.</w:t>
      </w:r>
    </w:p>
    <w:p w14:paraId="4648DBA5" w14:textId="7BC65767" w:rsidR="0070547A" w:rsidRPr="005450B8" w:rsidRDefault="0070547A" w:rsidP="005450B8">
      <w:pPr>
        <w:pStyle w:val="ListParagraph"/>
        <w:numPr>
          <w:ilvl w:val="0"/>
          <w:numId w:val="19"/>
        </w:numPr>
        <w:jc w:val="both"/>
        <w:rPr>
          <w:sz w:val="24"/>
          <w:szCs w:val="24"/>
          <w:lang w:val="en-IN"/>
        </w:rPr>
      </w:pPr>
      <w:r w:rsidRPr="005450B8">
        <w:rPr>
          <w:sz w:val="24"/>
          <w:szCs w:val="24"/>
          <w:lang w:val="en-IN"/>
        </w:rPr>
        <w:t>This is further verified using the 5-fold cross-validation where average accuracy is 96.67%.</w:t>
      </w:r>
    </w:p>
    <w:p w14:paraId="30F1499B" w14:textId="1827A814" w:rsidR="0070547A" w:rsidRDefault="005450B8" w:rsidP="005450B8">
      <w:pPr>
        <w:pStyle w:val="ListParagraph"/>
        <w:numPr>
          <w:ilvl w:val="0"/>
          <w:numId w:val="19"/>
        </w:numPr>
        <w:jc w:val="both"/>
        <w:rPr>
          <w:sz w:val="24"/>
          <w:szCs w:val="24"/>
          <w:lang w:val="en-IN"/>
        </w:rPr>
      </w:pPr>
      <w:r w:rsidRPr="005450B8">
        <w:rPr>
          <w:sz w:val="24"/>
          <w:szCs w:val="24"/>
          <w:lang w:val="en-IN"/>
        </w:rPr>
        <w:t>This project makes us understand how reliable is logistic regression for multi-class classification and has a strong foundation for more advanced machine learning applications.</w:t>
      </w:r>
    </w:p>
    <w:p w14:paraId="53C75DBF" w14:textId="77777777" w:rsidR="005450B8" w:rsidRDefault="005450B8" w:rsidP="005450B8">
      <w:pPr>
        <w:jc w:val="both"/>
        <w:rPr>
          <w:b/>
          <w:bCs/>
          <w:sz w:val="24"/>
          <w:szCs w:val="24"/>
        </w:rPr>
      </w:pPr>
    </w:p>
    <w:p w14:paraId="20B8246D" w14:textId="7C3D392D" w:rsidR="005450B8" w:rsidRPr="00081AFA" w:rsidRDefault="005450B8" w:rsidP="005450B8">
      <w:pPr>
        <w:jc w:val="both"/>
        <w:rPr>
          <w:b/>
          <w:bCs/>
          <w:sz w:val="24"/>
          <w:szCs w:val="24"/>
        </w:rPr>
      </w:pPr>
      <w:r w:rsidRPr="00081AFA">
        <w:rPr>
          <w:b/>
          <w:bCs/>
          <w:sz w:val="24"/>
          <w:szCs w:val="24"/>
        </w:rPr>
        <w:t>Reference</w:t>
      </w:r>
      <w:r>
        <w:rPr>
          <w:b/>
          <w:bCs/>
          <w:sz w:val="24"/>
          <w:szCs w:val="24"/>
        </w:rPr>
        <w:t>-</w:t>
      </w:r>
    </w:p>
    <w:p w14:paraId="535A320D" w14:textId="77777777" w:rsidR="005450B8" w:rsidRPr="00F67DFF" w:rsidRDefault="005450B8" w:rsidP="005450B8">
      <w:pPr>
        <w:pStyle w:val="ListParagraph"/>
        <w:numPr>
          <w:ilvl w:val="0"/>
          <w:numId w:val="15"/>
        </w:numPr>
        <w:jc w:val="both"/>
        <w:rPr>
          <w:sz w:val="24"/>
          <w:szCs w:val="24"/>
        </w:rPr>
      </w:pPr>
      <w:r w:rsidRPr="00F67DFF">
        <w:rPr>
          <w:sz w:val="24"/>
          <w:szCs w:val="24"/>
        </w:rPr>
        <w:t>Libraries -</w:t>
      </w:r>
      <w:r w:rsidRPr="00F67DFF">
        <w:t xml:space="preserve"> </w:t>
      </w:r>
      <w:r w:rsidRPr="00F67DFF">
        <w:rPr>
          <w:sz w:val="24"/>
          <w:szCs w:val="24"/>
        </w:rPr>
        <w:t xml:space="preserve">pandas, matplotlib, scikit-learn, </w:t>
      </w:r>
      <w:proofErr w:type="spellStart"/>
      <w:r w:rsidRPr="00F67DFF">
        <w:rPr>
          <w:sz w:val="24"/>
          <w:szCs w:val="24"/>
        </w:rPr>
        <w:t>statsmodels</w:t>
      </w:r>
      <w:proofErr w:type="spellEnd"/>
      <w:r w:rsidRPr="00F67DFF">
        <w:rPr>
          <w:sz w:val="24"/>
          <w:szCs w:val="24"/>
        </w:rPr>
        <w:t>.</w:t>
      </w:r>
    </w:p>
    <w:p w14:paraId="463F0F5D" w14:textId="77777777" w:rsidR="005450B8" w:rsidRDefault="005450B8" w:rsidP="005450B8">
      <w:pPr>
        <w:pStyle w:val="ListParagraph"/>
        <w:numPr>
          <w:ilvl w:val="0"/>
          <w:numId w:val="15"/>
        </w:numPr>
        <w:jc w:val="both"/>
        <w:rPr>
          <w:sz w:val="24"/>
          <w:szCs w:val="24"/>
        </w:rPr>
      </w:pPr>
      <w:r w:rsidRPr="00F67DFF">
        <w:rPr>
          <w:sz w:val="24"/>
          <w:szCs w:val="24"/>
        </w:rPr>
        <w:t>Tools – Visual Studio Code</w:t>
      </w:r>
    </w:p>
    <w:p w14:paraId="73D72BCC" w14:textId="77777777" w:rsidR="005450B8" w:rsidRPr="005450B8" w:rsidRDefault="005450B8" w:rsidP="005450B8">
      <w:pPr>
        <w:jc w:val="both"/>
        <w:rPr>
          <w:sz w:val="24"/>
          <w:szCs w:val="24"/>
          <w:lang w:val="en-IN"/>
        </w:rPr>
      </w:pPr>
    </w:p>
    <w:sectPr w:rsidR="005450B8" w:rsidRPr="005450B8" w:rsidSect="00034616">
      <w:headerReference w:type="default" r:id="rId2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C64A37" w14:textId="77777777" w:rsidR="00105161" w:rsidRDefault="00105161" w:rsidP="00081AFA">
      <w:pPr>
        <w:spacing w:after="0" w:line="240" w:lineRule="auto"/>
      </w:pPr>
      <w:r>
        <w:separator/>
      </w:r>
    </w:p>
  </w:endnote>
  <w:endnote w:type="continuationSeparator" w:id="0">
    <w:p w14:paraId="2BDC5017" w14:textId="77777777" w:rsidR="00105161" w:rsidRDefault="00105161" w:rsidP="00081A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89D9D7" w14:textId="77777777" w:rsidR="00105161" w:rsidRDefault="00105161" w:rsidP="00081AFA">
      <w:pPr>
        <w:spacing w:after="0" w:line="240" w:lineRule="auto"/>
      </w:pPr>
      <w:r>
        <w:separator/>
      </w:r>
    </w:p>
  </w:footnote>
  <w:footnote w:type="continuationSeparator" w:id="0">
    <w:p w14:paraId="4CA3E4D2" w14:textId="77777777" w:rsidR="00105161" w:rsidRDefault="00105161" w:rsidP="00081A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880"/>
      <w:gridCol w:w="2881"/>
      <w:gridCol w:w="2879"/>
    </w:tblGrid>
    <w:tr w:rsidR="00081AFA" w14:paraId="6EC639BE" w14:textId="77777777">
      <w:trPr>
        <w:trHeight w:val="720"/>
      </w:trPr>
      <w:tc>
        <w:tcPr>
          <w:tcW w:w="1667" w:type="pct"/>
        </w:tcPr>
        <w:p w14:paraId="148BDAEA" w14:textId="77777777" w:rsidR="00081AFA" w:rsidRDefault="00081AFA">
          <w:pPr>
            <w:pStyle w:val="Header"/>
            <w:tabs>
              <w:tab w:val="clear" w:pos="4680"/>
              <w:tab w:val="clear" w:pos="9360"/>
            </w:tabs>
            <w:rPr>
              <w:color w:val="4F81BD" w:themeColor="accent1"/>
            </w:rPr>
          </w:pPr>
        </w:p>
      </w:tc>
      <w:tc>
        <w:tcPr>
          <w:tcW w:w="1667" w:type="pct"/>
        </w:tcPr>
        <w:p w14:paraId="545A10DB" w14:textId="77777777" w:rsidR="00081AFA" w:rsidRDefault="00081AFA">
          <w:pPr>
            <w:pStyle w:val="Header"/>
            <w:tabs>
              <w:tab w:val="clear" w:pos="4680"/>
              <w:tab w:val="clear" w:pos="9360"/>
            </w:tabs>
            <w:jc w:val="center"/>
            <w:rPr>
              <w:color w:val="4F81BD" w:themeColor="accent1"/>
            </w:rPr>
          </w:pPr>
        </w:p>
      </w:tc>
      <w:tc>
        <w:tcPr>
          <w:tcW w:w="1666" w:type="pct"/>
        </w:tcPr>
        <w:p w14:paraId="1E459733" w14:textId="77777777" w:rsidR="00081AFA" w:rsidRDefault="00081AFA">
          <w:pPr>
            <w:pStyle w:val="Header"/>
            <w:tabs>
              <w:tab w:val="clear" w:pos="4680"/>
              <w:tab w:val="clear" w:pos="9360"/>
            </w:tabs>
            <w:jc w:val="right"/>
            <w:rPr>
              <w:color w:val="4F81BD" w:themeColor="accent1"/>
            </w:rPr>
          </w:pPr>
          <w:r>
            <w:rPr>
              <w:color w:val="4F81BD" w:themeColor="accent1"/>
              <w:sz w:val="24"/>
              <w:szCs w:val="24"/>
            </w:rPr>
            <w:fldChar w:fldCharType="begin"/>
          </w:r>
          <w:r>
            <w:rPr>
              <w:color w:val="4F81BD" w:themeColor="accent1"/>
              <w:sz w:val="24"/>
              <w:szCs w:val="24"/>
            </w:rPr>
            <w:instrText xml:space="preserve"> PAGE   \* MERGEFORMAT </w:instrText>
          </w:r>
          <w:r>
            <w:rPr>
              <w:color w:val="4F81BD" w:themeColor="accent1"/>
              <w:sz w:val="24"/>
              <w:szCs w:val="24"/>
            </w:rPr>
            <w:fldChar w:fldCharType="separate"/>
          </w:r>
          <w:r>
            <w:rPr>
              <w:noProof/>
              <w:color w:val="4F81BD" w:themeColor="accent1"/>
              <w:sz w:val="24"/>
              <w:szCs w:val="24"/>
            </w:rPr>
            <w:t>0</w:t>
          </w:r>
          <w:r>
            <w:rPr>
              <w:color w:val="4F81BD" w:themeColor="accent1"/>
              <w:sz w:val="24"/>
              <w:szCs w:val="24"/>
            </w:rPr>
            <w:fldChar w:fldCharType="end"/>
          </w:r>
        </w:p>
      </w:tc>
    </w:tr>
  </w:tbl>
  <w:p w14:paraId="037C717D" w14:textId="77777777" w:rsidR="00081AFA" w:rsidRDefault="00081AF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2D14AA9"/>
    <w:multiLevelType w:val="hybridMultilevel"/>
    <w:tmpl w:val="EB6C51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436D21"/>
    <w:multiLevelType w:val="hybridMultilevel"/>
    <w:tmpl w:val="B950D5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8153E3"/>
    <w:multiLevelType w:val="hybridMultilevel"/>
    <w:tmpl w:val="FF8090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E0623B"/>
    <w:multiLevelType w:val="hybridMultilevel"/>
    <w:tmpl w:val="0E9AAD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1D3F72"/>
    <w:multiLevelType w:val="hybridMultilevel"/>
    <w:tmpl w:val="8D1841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51204C"/>
    <w:multiLevelType w:val="hybridMultilevel"/>
    <w:tmpl w:val="EA9AC4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4E57D3"/>
    <w:multiLevelType w:val="hybridMultilevel"/>
    <w:tmpl w:val="1DA6C7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F04A70"/>
    <w:multiLevelType w:val="hybridMultilevel"/>
    <w:tmpl w:val="E3E8E7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4584B5E"/>
    <w:multiLevelType w:val="hybridMultilevel"/>
    <w:tmpl w:val="F98E75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E6D60B4"/>
    <w:multiLevelType w:val="hybridMultilevel"/>
    <w:tmpl w:val="F702CA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1994205">
    <w:abstractNumId w:val="8"/>
  </w:num>
  <w:num w:numId="2" w16cid:durableId="164134239">
    <w:abstractNumId w:val="6"/>
  </w:num>
  <w:num w:numId="3" w16cid:durableId="2026638642">
    <w:abstractNumId w:val="5"/>
  </w:num>
  <w:num w:numId="4" w16cid:durableId="569384039">
    <w:abstractNumId w:val="4"/>
  </w:num>
  <w:num w:numId="5" w16cid:durableId="1241597236">
    <w:abstractNumId w:val="7"/>
  </w:num>
  <w:num w:numId="6" w16cid:durableId="1843467350">
    <w:abstractNumId w:val="3"/>
  </w:num>
  <w:num w:numId="7" w16cid:durableId="1985309941">
    <w:abstractNumId w:val="2"/>
  </w:num>
  <w:num w:numId="8" w16cid:durableId="2147311961">
    <w:abstractNumId w:val="1"/>
  </w:num>
  <w:num w:numId="9" w16cid:durableId="1325937526">
    <w:abstractNumId w:val="0"/>
  </w:num>
  <w:num w:numId="10" w16cid:durableId="2100253386">
    <w:abstractNumId w:val="15"/>
  </w:num>
  <w:num w:numId="11" w16cid:durableId="1601448656">
    <w:abstractNumId w:val="12"/>
  </w:num>
  <w:num w:numId="12" w16cid:durableId="1868564720">
    <w:abstractNumId w:val="9"/>
  </w:num>
  <w:num w:numId="13" w16cid:durableId="1103064193">
    <w:abstractNumId w:val="17"/>
  </w:num>
  <w:num w:numId="14" w16cid:durableId="1590890947">
    <w:abstractNumId w:val="10"/>
  </w:num>
  <w:num w:numId="15" w16cid:durableId="916137141">
    <w:abstractNumId w:val="18"/>
  </w:num>
  <w:num w:numId="16" w16cid:durableId="1406147053">
    <w:abstractNumId w:val="14"/>
  </w:num>
  <w:num w:numId="17" w16cid:durableId="1585795668">
    <w:abstractNumId w:val="13"/>
  </w:num>
  <w:num w:numId="18" w16cid:durableId="1570533372">
    <w:abstractNumId w:val="16"/>
  </w:num>
  <w:num w:numId="19" w16cid:durableId="146145830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81AFA"/>
    <w:rsid w:val="000D4538"/>
    <w:rsid w:val="00105161"/>
    <w:rsid w:val="0015074B"/>
    <w:rsid w:val="0023351C"/>
    <w:rsid w:val="0029639D"/>
    <w:rsid w:val="002B36A9"/>
    <w:rsid w:val="00316DCB"/>
    <w:rsid w:val="00326F90"/>
    <w:rsid w:val="00361EC3"/>
    <w:rsid w:val="00364814"/>
    <w:rsid w:val="00384AC9"/>
    <w:rsid w:val="003D435B"/>
    <w:rsid w:val="00414CC3"/>
    <w:rsid w:val="004426DA"/>
    <w:rsid w:val="004F6F58"/>
    <w:rsid w:val="0051500B"/>
    <w:rsid w:val="005450B8"/>
    <w:rsid w:val="00570781"/>
    <w:rsid w:val="00604458"/>
    <w:rsid w:val="006E6B45"/>
    <w:rsid w:val="0070547A"/>
    <w:rsid w:val="0090046E"/>
    <w:rsid w:val="009369D6"/>
    <w:rsid w:val="009F673B"/>
    <w:rsid w:val="00A03443"/>
    <w:rsid w:val="00A21749"/>
    <w:rsid w:val="00AA1D8D"/>
    <w:rsid w:val="00AD1AD0"/>
    <w:rsid w:val="00B47730"/>
    <w:rsid w:val="00BB1922"/>
    <w:rsid w:val="00CB0664"/>
    <w:rsid w:val="00D2765E"/>
    <w:rsid w:val="00ED6615"/>
    <w:rsid w:val="00EE2269"/>
    <w:rsid w:val="00F67DF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0B5AA87"/>
  <w14:defaultImageDpi w14:val="300"/>
  <w15:docId w15:val="{6BBAED7F-5ED6-4F59-90B5-77B4BBC1A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324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6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10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8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77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9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5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60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71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14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14</Pages>
  <Words>812</Words>
  <Characters>4632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5434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Vedant Maladkar</cp:lastModifiedBy>
  <cp:revision>28</cp:revision>
  <dcterms:created xsi:type="dcterms:W3CDTF">2013-12-23T23:15:00Z</dcterms:created>
  <dcterms:modified xsi:type="dcterms:W3CDTF">2025-06-29T17:57:00Z</dcterms:modified>
  <cp:category/>
</cp:coreProperties>
</file>